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DACD8" w14:textId="24F20812" w:rsidR="0032539C" w:rsidRDefault="0032539C" w:rsidP="0032539C">
      <w:r>
        <w:t xml:space="preserve">      </w:t>
      </w:r>
      <w:r>
        <w:tab/>
      </w:r>
      <w:r>
        <w:tab/>
      </w:r>
      <w:r>
        <w:tab/>
      </w:r>
      <w:r>
        <w:tab/>
      </w:r>
      <w:r>
        <w:rPr>
          <w:noProof/>
        </w:rPr>
        <w:drawing>
          <wp:inline distT="0" distB="0" distL="0" distR="0" wp14:anchorId="6EAD0070" wp14:editId="7DF6AB71">
            <wp:extent cx="18288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1828800" cy="1828800"/>
                    </a:xfrm>
                    <a:prstGeom prst="rect">
                      <a:avLst/>
                    </a:prstGeom>
                  </pic:spPr>
                </pic:pic>
              </a:graphicData>
            </a:graphic>
          </wp:inline>
        </w:drawing>
      </w:r>
    </w:p>
    <w:p w14:paraId="1C0CA327" w14:textId="77777777" w:rsidR="0032539C" w:rsidRDefault="0032539C" w:rsidP="0032539C">
      <w:r>
        <w:br/>
      </w:r>
      <w:r>
        <w:br/>
      </w:r>
    </w:p>
    <w:p w14:paraId="2BDBC9FD" w14:textId="77777777" w:rsidR="0032539C" w:rsidRDefault="0032539C" w:rsidP="0032539C">
      <w:pPr>
        <w:jc w:val="center"/>
      </w:pPr>
      <w:r>
        <w:rPr>
          <w:b/>
          <w:sz w:val="40"/>
        </w:rPr>
        <w:t>KOCAELİ ÜNİVERSİTESİ</w:t>
      </w:r>
    </w:p>
    <w:p w14:paraId="29E0B8F1" w14:textId="77777777" w:rsidR="0032539C" w:rsidRDefault="0032539C" w:rsidP="0032539C">
      <w:pPr>
        <w:jc w:val="center"/>
      </w:pPr>
      <w:proofErr w:type="spellStart"/>
      <w:r>
        <w:rPr>
          <w:sz w:val="32"/>
        </w:rPr>
        <w:t>Teknoloji</w:t>
      </w:r>
      <w:proofErr w:type="spellEnd"/>
      <w:r>
        <w:rPr>
          <w:sz w:val="32"/>
        </w:rPr>
        <w:t xml:space="preserve"> </w:t>
      </w:r>
      <w:proofErr w:type="spellStart"/>
      <w:r>
        <w:rPr>
          <w:sz w:val="32"/>
        </w:rPr>
        <w:t>Fakültesi</w:t>
      </w:r>
      <w:proofErr w:type="spellEnd"/>
      <w:r>
        <w:rPr>
          <w:sz w:val="32"/>
        </w:rPr>
        <w:br/>
      </w:r>
      <w:proofErr w:type="spellStart"/>
      <w:r>
        <w:rPr>
          <w:sz w:val="32"/>
        </w:rPr>
        <w:t>Bilişim</w:t>
      </w:r>
      <w:proofErr w:type="spellEnd"/>
      <w:r>
        <w:rPr>
          <w:sz w:val="32"/>
        </w:rPr>
        <w:t xml:space="preserve"> </w:t>
      </w:r>
      <w:proofErr w:type="spellStart"/>
      <w:r>
        <w:rPr>
          <w:sz w:val="32"/>
        </w:rPr>
        <w:t>Sistemleri</w:t>
      </w:r>
      <w:proofErr w:type="spellEnd"/>
      <w:r>
        <w:rPr>
          <w:sz w:val="32"/>
        </w:rPr>
        <w:t xml:space="preserve"> </w:t>
      </w:r>
      <w:proofErr w:type="spellStart"/>
      <w:r>
        <w:rPr>
          <w:sz w:val="32"/>
        </w:rPr>
        <w:t>Mühendisliği</w:t>
      </w:r>
      <w:proofErr w:type="spellEnd"/>
      <w:r>
        <w:rPr>
          <w:sz w:val="32"/>
        </w:rPr>
        <w:t xml:space="preserve"> </w:t>
      </w:r>
      <w:proofErr w:type="spellStart"/>
      <w:r>
        <w:rPr>
          <w:sz w:val="32"/>
        </w:rPr>
        <w:t>Bölümü</w:t>
      </w:r>
      <w:proofErr w:type="spellEnd"/>
    </w:p>
    <w:p w14:paraId="2D23BAB6" w14:textId="77777777" w:rsidR="0032539C" w:rsidRDefault="0032539C" w:rsidP="0032539C">
      <w:pPr>
        <w:jc w:val="center"/>
      </w:pPr>
      <w:r>
        <w:rPr>
          <w:b/>
          <w:sz w:val="28"/>
        </w:rPr>
        <w:br/>
        <w:t>YAZILIM GELİŞTİRME LABORATUVARI DERSİ</w:t>
      </w:r>
      <w:r>
        <w:rPr>
          <w:b/>
          <w:sz w:val="28"/>
        </w:rPr>
        <w:br/>
      </w:r>
    </w:p>
    <w:p w14:paraId="4EBEA4B1" w14:textId="77777777" w:rsidR="0032539C" w:rsidRDefault="0032539C" w:rsidP="0032539C">
      <w:r>
        <w:br/>
      </w:r>
      <w:r>
        <w:br/>
      </w:r>
    </w:p>
    <w:p w14:paraId="02C10C92" w14:textId="77777777" w:rsidR="0032539C" w:rsidRDefault="0032539C" w:rsidP="0032539C">
      <w:pPr>
        <w:jc w:val="center"/>
      </w:pPr>
      <w:proofErr w:type="spellStart"/>
      <w:r>
        <w:rPr>
          <w:sz w:val="28"/>
        </w:rPr>
        <w:t>Proje</w:t>
      </w:r>
      <w:proofErr w:type="spellEnd"/>
      <w:r>
        <w:rPr>
          <w:sz w:val="28"/>
        </w:rPr>
        <w:t xml:space="preserve">: </w:t>
      </w:r>
      <w:proofErr w:type="spellStart"/>
      <w:r>
        <w:rPr>
          <w:sz w:val="28"/>
        </w:rPr>
        <w:t>Ses</w:t>
      </w:r>
      <w:proofErr w:type="spellEnd"/>
      <w:r>
        <w:rPr>
          <w:sz w:val="28"/>
        </w:rPr>
        <w:t xml:space="preserve"> </w:t>
      </w:r>
      <w:proofErr w:type="spellStart"/>
      <w:r>
        <w:rPr>
          <w:sz w:val="28"/>
        </w:rPr>
        <w:t>Analizi</w:t>
      </w:r>
      <w:proofErr w:type="spellEnd"/>
      <w:r>
        <w:rPr>
          <w:sz w:val="28"/>
        </w:rPr>
        <w:t xml:space="preserve"> </w:t>
      </w:r>
      <w:proofErr w:type="spellStart"/>
      <w:r>
        <w:rPr>
          <w:sz w:val="28"/>
        </w:rPr>
        <w:t>ile</w:t>
      </w:r>
      <w:proofErr w:type="spellEnd"/>
      <w:r>
        <w:rPr>
          <w:sz w:val="28"/>
        </w:rPr>
        <w:t xml:space="preserve"> Podcast Tür </w:t>
      </w:r>
      <w:proofErr w:type="spellStart"/>
      <w:r>
        <w:rPr>
          <w:sz w:val="28"/>
        </w:rPr>
        <w:t>Tahmini</w:t>
      </w:r>
      <w:proofErr w:type="spellEnd"/>
    </w:p>
    <w:p w14:paraId="430BF097" w14:textId="77777777" w:rsidR="0032539C" w:rsidRDefault="0032539C" w:rsidP="0032539C">
      <w:r>
        <w:br/>
      </w:r>
      <w:r>
        <w:br/>
      </w:r>
      <w:r>
        <w:br/>
      </w:r>
    </w:p>
    <w:p w14:paraId="454E2D48" w14:textId="77777777" w:rsidR="000E1A66" w:rsidRDefault="0032539C" w:rsidP="0032539C">
      <w:pPr>
        <w:jc w:val="center"/>
        <w:rPr>
          <w:sz w:val="24"/>
        </w:rPr>
      </w:pPr>
      <w:proofErr w:type="spellStart"/>
      <w:r>
        <w:rPr>
          <w:sz w:val="24"/>
        </w:rPr>
        <w:t>Hazırlayanlar</w:t>
      </w:r>
      <w:proofErr w:type="spellEnd"/>
      <w:r>
        <w:rPr>
          <w:sz w:val="24"/>
        </w:rPr>
        <w:t>:</w:t>
      </w:r>
    </w:p>
    <w:p w14:paraId="40C1AC9C" w14:textId="5096D3F5" w:rsidR="000E1A66" w:rsidRDefault="0032539C" w:rsidP="0032539C">
      <w:pPr>
        <w:jc w:val="center"/>
        <w:rPr>
          <w:sz w:val="24"/>
        </w:rPr>
      </w:pPr>
      <w:r>
        <w:rPr>
          <w:sz w:val="24"/>
        </w:rPr>
        <w:br/>
        <w:t>Halit Mert Artun - 211307005</w:t>
      </w:r>
      <w:r w:rsidR="000E1A66" w:rsidRPr="000E1A66">
        <w:rPr>
          <w:sz w:val="24"/>
        </w:rPr>
        <w:t xml:space="preserve"> </w:t>
      </w:r>
    </w:p>
    <w:p w14:paraId="3F885969" w14:textId="632BF460" w:rsidR="0032539C" w:rsidRDefault="000E1A66" w:rsidP="000E1A66">
      <w:pPr>
        <w:jc w:val="center"/>
      </w:pPr>
      <w:r>
        <w:rPr>
          <w:sz w:val="24"/>
        </w:rPr>
        <w:t>Latif Atmaca - 181307053</w:t>
      </w:r>
    </w:p>
    <w:p w14:paraId="6CDAD6AD" w14:textId="77777777" w:rsidR="0032539C" w:rsidRDefault="0032539C" w:rsidP="0032539C">
      <w:pPr>
        <w:jc w:val="center"/>
      </w:pPr>
      <w:r>
        <w:rPr>
          <w:sz w:val="24"/>
        </w:rPr>
        <w:t>2024</w:t>
      </w:r>
    </w:p>
    <w:p w14:paraId="2C89DCF0" w14:textId="226A9A45" w:rsidR="0032539C" w:rsidRDefault="0032539C">
      <w:pPr>
        <w:rPr>
          <w:rFonts w:ascii="Times New Roman" w:eastAsiaTheme="majorEastAsia" w:hAnsi="Times New Roman" w:cs="Times New Roman"/>
          <w:b/>
          <w:bCs/>
          <w:sz w:val="24"/>
          <w:szCs w:val="24"/>
        </w:rPr>
      </w:pPr>
    </w:p>
    <w:p w14:paraId="7CE8649B" w14:textId="7A689002" w:rsidR="0032539C" w:rsidRPr="0032539C" w:rsidRDefault="0032539C" w:rsidP="00BA1EAC">
      <w:pPr>
        <w:pStyle w:val="NormalWeb"/>
        <w:jc w:val="both"/>
        <w:rPr>
          <w:rStyle w:val="Gl"/>
          <w:b w:val="0"/>
          <w:bCs w:val="0"/>
        </w:rPr>
      </w:pPr>
      <w:r w:rsidRPr="0032539C">
        <w:rPr>
          <w:b/>
          <w:bCs/>
          <w:sz w:val="28"/>
        </w:rPr>
        <w:t>Ses Analizi ile Podcast Tür Tahmini</w:t>
      </w:r>
    </w:p>
    <w:p w14:paraId="055902E8" w14:textId="3C2F47F5" w:rsidR="00BA1EAC" w:rsidRDefault="00BA1EAC" w:rsidP="00BA1EAC">
      <w:pPr>
        <w:pStyle w:val="NormalWeb"/>
        <w:jc w:val="both"/>
      </w:pPr>
      <w:r>
        <w:rPr>
          <w:rStyle w:val="Gl"/>
        </w:rPr>
        <w:t>Giriş ve Proje Amacı</w:t>
      </w:r>
    </w:p>
    <w:p w14:paraId="42D13A4D" w14:textId="77777777" w:rsidR="00BA1EAC" w:rsidRDefault="00BA1EAC" w:rsidP="00BA1EAC">
      <w:pPr>
        <w:pStyle w:val="NormalWeb"/>
        <w:jc w:val="both"/>
      </w:pPr>
      <w:r>
        <w:t xml:space="preserve">Bu proje, günümüzün hızla artan dijital bilgi kaynaklarından biri olan podcast içeriklerinin analizini hedefleyen bir çalışma olarak tasarlanmıştır. </w:t>
      </w:r>
      <w:proofErr w:type="spellStart"/>
      <w:r>
        <w:t>Podcast'ler</w:t>
      </w:r>
      <w:proofErr w:type="spellEnd"/>
      <w:r>
        <w:t xml:space="preserve">, özellikle eğitim amaçlı içerik üreticileri tarafından yaygın bir şekilde kullanılmaktadır. Eğitim içerikli </w:t>
      </w:r>
      <w:proofErr w:type="spellStart"/>
      <w:r>
        <w:t>podcast’lerin</w:t>
      </w:r>
      <w:proofErr w:type="spellEnd"/>
      <w:r>
        <w:t xml:space="preserve"> artan popülaritesi, bu içeriklerin analiz edilerek dinleyici davranışları, içerik trendleri ve ilgi alanlarının belirlenmesi gibi pek çok farklı alanda fayda sağlayabilir.</w:t>
      </w:r>
    </w:p>
    <w:p w14:paraId="6FB66267" w14:textId="77777777" w:rsidR="00BA1EAC" w:rsidRDefault="00BA1EAC" w:rsidP="00BA1EAC">
      <w:pPr>
        <w:pStyle w:val="NormalWeb"/>
        <w:jc w:val="both"/>
      </w:pPr>
      <w:r>
        <w:t>Proje, YouTube platformunda yer alan eğitim amaçlı podcast videolarının indirilmesi, bu videolardan elde edilen verilerin işlenmesi, analiz edilmesi ve görselleştirilmesi sürecini kapsamaktadır. Bu bağlamda, projenin amacı üç ana başlık altında toplanabilir:</w:t>
      </w:r>
    </w:p>
    <w:p w14:paraId="42E9FFBB" w14:textId="77777777" w:rsidR="00BA1EAC" w:rsidRDefault="00BA1EAC" w:rsidP="00BA1EAC">
      <w:pPr>
        <w:pStyle w:val="NormalWeb"/>
        <w:numPr>
          <w:ilvl w:val="0"/>
          <w:numId w:val="10"/>
        </w:numPr>
        <w:jc w:val="both"/>
      </w:pPr>
      <w:r>
        <w:rPr>
          <w:rStyle w:val="Gl"/>
        </w:rPr>
        <w:t>Veri Toplama</w:t>
      </w:r>
      <w:r>
        <w:t>: YouTube Data API kullanılarak eğitim kategorisinde yer alan podcast videolarının indirilmesi. Bu adımda, API ile alınan verilerden yalnızca belirli filtrelemelere uygun olan içerikler seçilmektedir. Örneğin, belirli bir süre sınırının altındaki içerikler elenmiş ve yalnızca güncel içerikler projeye dahil edilmiştir.</w:t>
      </w:r>
    </w:p>
    <w:p w14:paraId="26047B95" w14:textId="77777777" w:rsidR="00BA1EAC" w:rsidRDefault="00BA1EAC" w:rsidP="00BA1EAC">
      <w:pPr>
        <w:pStyle w:val="NormalWeb"/>
        <w:numPr>
          <w:ilvl w:val="0"/>
          <w:numId w:val="10"/>
        </w:numPr>
        <w:jc w:val="both"/>
      </w:pPr>
      <w:r>
        <w:rPr>
          <w:rStyle w:val="Gl"/>
        </w:rPr>
        <w:t>Veri İşleme</w:t>
      </w:r>
      <w:r>
        <w:t xml:space="preserve">: İndirilen podcast açıklamalarının ve meta verilerinin metin işleme teknikleriyle analiz edilebilir forma getirilmesi. Bu aşamada, verilerin temizlenmesi, gereksiz bilgilerden arındırılması ve analiz için uygun hale getirilmesi sağlanmaktadır. Veri işleme sürecinde metin verilerinin </w:t>
      </w:r>
      <w:proofErr w:type="spellStart"/>
      <w:r>
        <w:t>tokenize</w:t>
      </w:r>
      <w:proofErr w:type="spellEnd"/>
      <w:r>
        <w:t xml:space="preserve"> edilmesi, noktalama işaretlerinin kaldırılması ve düşük bilgi değerine sahip olan yaygın kelimelerin (</w:t>
      </w:r>
      <w:proofErr w:type="spellStart"/>
      <w:r>
        <w:t>stopwords</w:t>
      </w:r>
      <w:proofErr w:type="spellEnd"/>
      <w:r>
        <w:t>) filtrelenmesi gibi işlemler yapılmaktadır.</w:t>
      </w:r>
    </w:p>
    <w:p w14:paraId="1505C405" w14:textId="77777777" w:rsidR="00BA1EAC" w:rsidRDefault="00BA1EAC" w:rsidP="00BA1EAC">
      <w:pPr>
        <w:pStyle w:val="NormalWeb"/>
        <w:numPr>
          <w:ilvl w:val="0"/>
          <w:numId w:val="10"/>
        </w:numPr>
        <w:jc w:val="both"/>
      </w:pPr>
      <w:r>
        <w:rPr>
          <w:rStyle w:val="Gl"/>
        </w:rPr>
        <w:t>Veri Analizi ve Görselleştirme</w:t>
      </w:r>
      <w:r>
        <w:t xml:space="preserve">: İşlenen verilerin görselleştirilmesiyle podcast içeriklerinin analiz edilmesi. Görselleştirme adımında, yüksek boyutlu veriler, UMAP gibi boyut indirgeme algoritmaları kullanılarak iki boyutlu bir alana indirgenmekte ve farklı içerik türleri arasındaki ilişkiler analiz edilmektedir. Bu sayede, eğitim </w:t>
      </w:r>
      <w:proofErr w:type="spellStart"/>
      <w:r>
        <w:t>podcast’lerinin</w:t>
      </w:r>
      <w:proofErr w:type="spellEnd"/>
      <w:r>
        <w:t xml:space="preserve"> belirli bir konuya yoğunlaşma oranları, benzer içeriklerin kümelenme düzeyleri ve genel eğilimler gözlemlenebilmektedir.</w:t>
      </w:r>
    </w:p>
    <w:p w14:paraId="193DB2D5" w14:textId="77777777" w:rsidR="00BA1EAC" w:rsidRDefault="00BA1EAC" w:rsidP="00BA1EAC">
      <w:pPr>
        <w:pStyle w:val="NormalWeb"/>
        <w:jc w:val="both"/>
      </w:pPr>
      <w:r>
        <w:t>Bu rapor, proje sürecinde karşılaşılan teknik sorunların nasıl çözüldüğünü, kullanılan teknolojilerin özelliklerini, veri toplama ve işleme aşamalarında yapılan işlemleri detaylandıracaktır. Proje, eğitim içeriklerinin dijital analizine dair bir temel oluşturmakta olup, ileride yapılacak daha ileri düzey analizler ve geniş çaplı araştırmalar için zemin hazırlamaktadır.</w:t>
      </w:r>
    </w:p>
    <w:p w14:paraId="5C15C1D3" w14:textId="77777777" w:rsidR="0032539C" w:rsidRDefault="0032539C" w:rsidP="0032539C">
      <w:pPr>
        <w:spacing w:line="360" w:lineRule="auto"/>
        <w:jc w:val="both"/>
        <w:rPr>
          <w:rFonts w:ascii="Times New Roman" w:hAnsi="Times New Roman" w:cs="Times New Roman"/>
        </w:rPr>
      </w:pPr>
    </w:p>
    <w:p w14:paraId="6F5B37EF" w14:textId="77777777" w:rsidR="0032539C" w:rsidRDefault="0032539C" w:rsidP="0032539C">
      <w:pPr>
        <w:spacing w:line="360" w:lineRule="auto"/>
        <w:jc w:val="both"/>
        <w:rPr>
          <w:rFonts w:ascii="Times New Roman" w:hAnsi="Times New Roman" w:cs="Times New Roman"/>
        </w:rPr>
      </w:pPr>
    </w:p>
    <w:p w14:paraId="3C843B12" w14:textId="3AE5C48E" w:rsidR="0032539C" w:rsidRPr="0032539C" w:rsidRDefault="0032539C" w:rsidP="0032539C">
      <w:pPr>
        <w:spacing w:line="360" w:lineRule="auto"/>
        <w:jc w:val="both"/>
        <w:rPr>
          <w:lang w:val="tr-TR"/>
        </w:rPr>
      </w:pPr>
      <w:proofErr w:type="spellStart"/>
      <w:r w:rsidRPr="0032539C">
        <w:rPr>
          <w:rFonts w:ascii="Times New Roman" w:hAnsi="Times New Roman" w:cs="Times New Roman"/>
          <w:b/>
          <w:bCs/>
          <w:sz w:val="24"/>
          <w:szCs w:val="24"/>
        </w:rPr>
        <w:lastRenderedPageBreak/>
        <w:t>Özet</w:t>
      </w:r>
      <w:proofErr w:type="spellEnd"/>
      <w:r w:rsidR="00000000" w:rsidRPr="00BA1EAC">
        <w:rPr>
          <w:rFonts w:ascii="Times New Roman" w:hAnsi="Times New Roman" w:cs="Times New Roman"/>
        </w:rPr>
        <w:br/>
        <w:t xml:space="preserve">    </w:t>
      </w:r>
      <w:r w:rsidRPr="0032539C">
        <w:rPr>
          <w:lang w:val="tr-TR"/>
        </w:rPr>
        <w:t xml:space="preserve">Bu proje, eğitim amaçlı podcast içeriklerini analiz etmek ve görselleştirmek için geliştirilmiş bir Python tabanlı veri işleme çalışmasıdır. Projede, YouTube üzerinde yer alan eğitim </w:t>
      </w:r>
      <w:proofErr w:type="spellStart"/>
      <w:r w:rsidRPr="0032539C">
        <w:rPr>
          <w:lang w:val="tr-TR"/>
        </w:rPr>
        <w:t>podcast’lerinin</w:t>
      </w:r>
      <w:proofErr w:type="spellEnd"/>
      <w:r w:rsidRPr="0032539C">
        <w:rPr>
          <w:lang w:val="tr-TR"/>
        </w:rPr>
        <w:t xml:space="preserve"> YouTube Data API kullanılarak otomatik olarak indirilmesi ve bu içeriklerin metin işleme teknikleriyle analiz edilmesi amaçlanmıştır.</w:t>
      </w:r>
    </w:p>
    <w:p w14:paraId="37DB0169" w14:textId="77777777" w:rsidR="0032539C" w:rsidRPr="0032539C" w:rsidRDefault="0032539C" w:rsidP="0032539C">
      <w:pPr>
        <w:spacing w:line="360" w:lineRule="auto"/>
        <w:jc w:val="both"/>
        <w:rPr>
          <w:rFonts w:ascii="Times New Roman" w:hAnsi="Times New Roman" w:cs="Times New Roman"/>
          <w:lang w:val="tr-TR"/>
        </w:rPr>
      </w:pPr>
      <w:r w:rsidRPr="0032539C">
        <w:rPr>
          <w:rFonts w:ascii="Times New Roman" w:hAnsi="Times New Roman" w:cs="Times New Roman"/>
          <w:lang w:val="tr-TR"/>
        </w:rPr>
        <w:t xml:space="preserve">Projenin ilk aşamasında, belirli anahtar kelimelere ve kriterlere göre veri toplanmış; API istekleri, eğitim içerikli </w:t>
      </w:r>
      <w:proofErr w:type="spellStart"/>
      <w:r w:rsidRPr="0032539C">
        <w:rPr>
          <w:rFonts w:ascii="Times New Roman" w:hAnsi="Times New Roman" w:cs="Times New Roman"/>
          <w:lang w:val="tr-TR"/>
        </w:rPr>
        <w:t>podcast’lerin</w:t>
      </w:r>
      <w:proofErr w:type="spellEnd"/>
      <w:r w:rsidRPr="0032539C">
        <w:rPr>
          <w:rFonts w:ascii="Times New Roman" w:hAnsi="Times New Roman" w:cs="Times New Roman"/>
          <w:lang w:val="tr-TR"/>
        </w:rPr>
        <w:t xml:space="preserve"> çeşitliliğini artırmak için optimize edilmiştir. Toplanan veri, </w:t>
      </w:r>
      <w:proofErr w:type="spellStart"/>
      <w:r w:rsidRPr="0032539C">
        <w:rPr>
          <w:rFonts w:ascii="Times New Roman" w:hAnsi="Times New Roman" w:cs="Times New Roman"/>
          <w:lang w:val="tr-TR"/>
        </w:rPr>
        <w:t>tokenizasyon</w:t>
      </w:r>
      <w:proofErr w:type="spellEnd"/>
      <w:r w:rsidRPr="0032539C">
        <w:rPr>
          <w:rFonts w:ascii="Times New Roman" w:hAnsi="Times New Roman" w:cs="Times New Roman"/>
          <w:lang w:val="tr-TR"/>
        </w:rPr>
        <w:t xml:space="preserve">, </w:t>
      </w:r>
      <w:proofErr w:type="spellStart"/>
      <w:r w:rsidRPr="0032539C">
        <w:rPr>
          <w:rFonts w:ascii="Times New Roman" w:hAnsi="Times New Roman" w:cs="Times New Roman"/>
          <w:lang w:val="tr-TR"/>
        </w:rPr>
        <w:t>stopwords</w:t>
      </w:r>
      <w:proofErr w:type="spellEnd"/>
      <w:r w:rsidRPr="0032539C">
        <w:rPr>
          <w:rFonts w:ascii="Times New Roman" w:hAnsi="Times New Roman" w:cs="Times New Roman"/>
          <w:lang w:val="tr-TR"/>
        </w:rPr>
        <w:t xml:space="preserve"> filtreleme ve </w:t>
      </w:r>
      <w:proofErr w:type="spellStart"/>
      <w:r w:rsidRPr="0032539C">
        <w:rPr>
          <w:rFonts w:ascii="Times New Roman" w:hAnsi="Times New Roman" w:cs="Times New Roman"/>
          <w:lang w:val="tr-TR"/>
        </w:rPr>
        <w:t>vektörleştirme</w:t>
      </w:r>
      <w:proofErr w:type="spellEnd"/>
      <w:r w:rsidRPr="0032539C">
        <w:rPr>
          <w:rFonts w:ascii="Times New Roman" w:hAnsi="Times New Roman" w:cs="Times New Roman"/>
          <w:lang w:val="tr-TR"/>
        </w:rPr>
        <w:t xml:space="preserve"> gibi metin işleme adımlarıyla analiz edilebilir hale getirilmiştir. Elde edilen veriler, UMAP algoritması kullanılarak iki boyutlu alana indirgenmiş ve </w:t>
      </w:r>
      <w:proofErr w:type="spellStart"/>
      <w:r w:rsidRPr="0032539C">
        <w:rPr>
          <w:rFonts w:ascii="Times New Roman" w:hAnsi="Times New Roman" w:cs="Times New Roman"/>
          <w:lang w:val="tr-TR"/>
        </w:rPr>
        <w:t>Matplotlib</w:t>
      </w:r>
      <w:proofErr w:type="spellEnd"/>
      <w:r w:rsidRPr="0032539C">
        <w:rPr>
          <w:rFonts w:ascii="Times New Roman" w:hAnsi="Times New Roman" w:cs="Times New Roman"/>
          <w:lang w:val="tr-TR"/>
        </w:rPr>
        <w:t xml:space="preserve"> ile görselleştirilmiştir. Bu görselleştirmeler, eğitim içeriklerinin hangi konular etrafında kümelendiğini ve popüler eğilimleri anlamamıza yardımcı olmuştur.</w:t>
      </w:r>
    </w:p>
    <w:p w14:paraId="67D1EF76" w14:textId="77777777" w:rsidR="0032539C" w:rsidRPr="0032539C" w:rsidRDefault="0032539C" w:rsidP="0032539C">
      <w:pPr>
        <w:spacing w:line="360" w:lineRule="auto"/>
        <w:jc w:val="both"/>
        <w:rPr>
          <w:rFonts w:ascii="Times New Roman" w:hAnsi="Times New Roman" w:cs="Times New Roman"/>
          <w:lang w:val="tr-TR"/>
        </w:rPr>
      </w:pPr>
      <w:r w:rsidRPr="0032539C">
        <w:rPr>
          <w:rFonts w:ascii="Times New Roman" w:hAnsi="Times New Roman" w:cs="Times New Roman"/>
          <w:lang w:val="tr-TR"/>
        </w:rPr>
        <w:t>Proje sürecinde karşılaşılan teknik zorluklar, Python sürüm güncellemeleri ve kütüphane uyumsuzlukları gibi sorunların çözülmesiyle aşılmıştır. Nihayetinde, proje, eğitim içeriklerinin dijital analizine dair bir temel oluşturmakta olup, podcast dinleyici davranışları ve içerik trendleri üzerinde daha ileri analizlerin yapılmasına olanak sağlamaktadır.</w:t>
      </w:r>
    </w:p>
    <w:p w14:paraId="75BC4ACD" w14:textId="7BDC654B" w:rsidR="00386EB4" w:rsidRDefault="00386EB4" w:rsidP="00BA1EAC">
      <w:pPr>
        <w:spacing w:line="360" w:lineRule="auto"/>
        <w:jc w:val="both"/>
        <w:rPr>
          <w:rFonts w:ascii="Times New Roman" w:hAnsi="Times New Roman" w:cs="Times New Roman"/>
          <w:sz w:val="24"/>
          <w:szCs w:val="24"/>
        </w:rPr>
      </w:pPr>
    </w:p>
    <w:p w14:paraId="256412AD" w14:textId="77777777" w:rsidR="0032539C" w:rsidRDefault="0032539C" w:rsidP="00BA1EAC">
      <w:pPr>
        <w:spacing w:line="360" w:lineRule="auto"/>
        <w:jc w:val="both"/>
        <w:rPr>
          <w:rFonts w:ascii="Times New Roman" w:hAnsi="Times New Roman" w:cs="Times New Roman"/>
          <w:sz w:val="24"/>
          <w:szCs w:val="24"/>
        </w:rPr>
      </w:pPr>
    </w:p>
    <w:p w14:paraId="5F056097" w14:textId="77777777" w:rsidR="0032539C" w:rsidRDefault="0032539C" w:rsidP="00BA1EAC">
      <w:pPr>
        <w:spacing w:line="360" w:lineRule="auto"/>
        <w:jc w:val="both"/>
        <w:rPr>
          <w:rFonts w:ascii="Times New Roman" w:hAnsi="Times New Roman" w:cs="Times New Roman"/>
          <w:sz w:val="24"/>
          <w:szCs w:val="24"/>
        </w:rPr>
      </w:pPr>
    </w:p>
    <w:p w14:paraId="6FFCBC4A" w14:textId="77777777" w:rsidR="0032539C" w:rsidRDefault="0032539C" w:rsidP="00BA1EAC">
      <w:pPr>
        <w:spacing w:line="360" w:lineRule="auto"/>
        <w:jc w:val="both"/>
        <w:rPr>
          <w:rFonts w:ascii="Times New Roman" w:hAnsi="Times New Roman" w:cs="Times New Roman"/>
          <w:sz w:val="24"/>
          <w:szCs w:val="24"/>
        </w:rPr>
      </w:pPr>
    </w:p>
    <w:p w14:paraId="4AAA8073" w14:textId="77777777" w:rsidR="0032539C" w:rsidRDefault="0032539C" w:rsidP="00BA1EAC">
      <w:pPr>
        <w:spacing w:line="360" w:lineRule="auto"/>
        <w:jc w:val="both"/>
        <w:rPr>
          <w:rFonts w:ascii="Times New Roman" w:hAnsi="Times New Roman" w:cs="Times New Roman"/>
          <w:sz w:val="24"/>
          <w:szCs w:val="24"/>
        </w:rPr>
      </w:pPr>
    </w:p>
    <w:p w14:paraId="6F4EE062" w14:textId="77777777" w:rsidR="0032539C" w:rsidRDefault="0032539C" w:rsidP="00BA1EAC">
      <w:pPr>
        <w:spacing w:line="360" w:lineRule="auto"/>
        <w:jc w:val="both"/>
        <w:rPr>
          <w:rFonts w:ascii="Times New Roman" w:hAnsi="Times New Roman" w:cs="Times New Roman"/>
          <w:sz w:val="24"/>
          <w:szCs w:val="24"/>
        </w:rPr>
      </w:pPr>
    </w:p>
    <w:p w14:paraId="4E9C5983" w14:textId="77777777" w:rsidR="0032539C" w:rsidRDefault="0032539C" w:rsidP="00BA1EAC">
      <w:pPr>
        <w:spacing w:line="360" w:lineRule="auto"/>
        <w:jc w:val="both"/>
        <w:rPr>
          <w:rFonts w:ascii="Times New Roman" w:hAnsi="Times New Roman" w:cs="Times New Roman"/>
          <w:sz w:val="24"/>
          <w:szCs w:val="24"/>
        </w:rPr>
      </w:pPr>
    </w:p>
    <w:p w14:paraId="588B5C23" w14:textId="77777777" w:rsidR="0032539C" w:rsidRDefault="0032539C" w:rsidP="00BA1EAC">
      <w:pPr>
        <w:spacing w:line="360" w:lineRule="auto"/>
        <w:jc w:val="both"/>
        <w:rPr>
          <w:rFonts w:ascii="Times New Roman" w:hAnsi="Times New Roman" w:cs="Times New Roman"/>
          <w:sz w:val="24"/>
          <w:szCs w:val="24"/>
        </w:rPr>
      </w:pPr>
    </w:p>
    <w:p w14:paraId="2D906244" w14:textId="77777777" w:rsidR="0032539C" w:rsidRDefault="0032539C" w:rsidP="00BA1EAC">
      <w:pPr>
        <w:spacing w:line="360" w:lineRule="auto"/>
        <w:jc w:val="both"/>
        <w:rPr>
          <w:rFonts w:ascii="Times New Roman" w:hAnsi="Times New Roman" w:cs="Times New Roman"/>
          <w:sz w:val="24"/>
          <w:szCs w:val="24"/>
        </w:rPr>
      </w:pPr>
    </w:p>
    <w:p w14:paraId="59E4437A" w14:textId="77777777" w:rsidR="0032539C" w:rsidRPr="00BA1EAC" w:rsidRDefault="0032539C" w:rsidP="00BA1EAC">
      <w:pPr>
        <w:spacing w:line="360" w:lineRule="auto"/>
        <w:jc w:val="both"/>
        <w:rPr>
          <w:rFonts w:ascii="Times New Roman" w:hAnsi="Times New Roman" w:cs="Times New Roman"/>
          <w:sz w:val="24"/>
          <w:szCs w:val="24"/>
        </w:rPr>
      </w:pPr>
    </w:p>
    <w:p w14:paraId="538E7E93" w14:textId="77777777" w:rsidR="00386EB4" w:rsidRPr="00BA1EAC" w:rsidRDefault="00000000" w:rsidP="00BA1EAC">
      <w:pPr>
        <w:pStyle w:val="Balk2"/>
        <w:spacing w:line="360" w:lineRule="auto"/>
        <w:jc w:val="both"/>
        <w:rPr>
          <w:rFonts w:ascii="Times New Roman" w:hAnsi="Times New Roman" w:cs="Times New Roman"/>
          <w:color w:val="auto"/>
          <w:sz w:val="24"/>
          <w:szCs w:val="24"/>
        </w:rPr>
      </w:pPr>
      <w:r w:rsidRPr="00BA1EAC">
        <w:rPr>
          <w:rFonts w:ascii="Times New Roman" w:hAnsi="Times New Roman" w:cs="Times New Roman"/>
          <w:color w:val="auto"/>
          <w:sz w:val="24"/>
          <w:szCs w:val="24"/>
        </w:rPr>
        <w:lastRenderedPageBreak/>
        <w:t>Kullanılan Teknolojiler ve Kütüphaneler</w:t>
      </w:r>
    </w:p>
    <w:p w14:paraId="1C9AC105" w14:textId="262DEA9E" w:rsidR="00386EB4" w:rsidRDefault="00000000" w:rsidP="00BA1EAC">
      <w:pPr>
        <w:spacing w:line="360" w:lineRule="auto"/>
        <w:jc w:val="both"/>
        <w:rPr>
          <w:rFonts w:ascii="Times New Roman" w:hAnsi="Times New Roman" w:cs="Times New Roman"/>
        </w:rPr>
      </w:pPr>
      <w:r w:rsidRPr="00BA1EAC">
        <w:rPr>
          <w:rFonts w:ascii="Times New Roman" w:hAnsi="Times New Roman" w:cs="Times New Roman"/>
        </w:rPr>
        <w:br/>
        <w:t>Bu projede kullanılan başlıca teknolojiler ve kütüphaneler şunlardır:</w:t>
      </w:r>
      <w:r w:rsidRPr="00BA1EAC">
        <w:rPr>
          <w:rFonts w:ascii="Times New Roman" w:hAnsi="Times New Roman" w:cs="Times New Roman"/>
        </w:rPr>
        <w:br/>
      </w:r>
      <w:r w:rsidRPr="00BA1EAC">
        <w:rPr>
          <w:rFonts w:ascii="Times New Roman" w:hAnsi="Times New Roman" w:cs="Times New Roman"/>
        </w:rPr>
        <w:br/>
      </w:r>
      <w:r w:rsidRPr="00BA1EAC">
        <w:rPr>
          <w:rFonts w:ascii="Times New Roman" w:hAnsi="Times New Roman" w:cs="Times New Roman"/>
          <w:b/>
          <w:bCs/>
        </w:rPr>
        <w:t>1. Python:</w:t>
      </w:r>
      <w:r w:rsidRPr="00BA1EAC">
        <w:rPr>
          <w:rFonts w:ascii="Times New Roman" w:hAnsi="Times New Roman" w:cs="Times New Roman"/>
        </w:rPr>
        <w:t xml:space="preserve"> Python, </w:t>
      </w:r>
      <w:proofErr w:type="spellStart"/>
      <w:r w:rsidRPr="00BA1EAC">
        <w:rPr>
          <w:rFonts w:ascii="Times New Roman" w:hAnsi="Times New Roman" w:cs="Times New Roman"/>
        </w:rPr>
        <w:t>veri</w:t>
      </w:r>
      <w:proofErr w:type="spellEnd"/>
      <w:r w:rsidRPr="00BA1EAC">
        <w:rPr>
          <w:rFonts w:ascii="Times New Roman" w:hAnsi="Times New Roman" w:cs="Times New Roman"/>
        </w:rPr>
        <w:t xml:space="preserve"> </w:t>
      </w:r>
      <w:proofErr w:type="spellStart"/>
      <w:r w:rsidRPr="00BA1EAC">
        <w:rPr>
          <w:rFonts w:ascii="Times New Roman" w:hAnsi="Times New Roman" w:cs="Times New Roman"/>
        </w:rPr>
        <w:t>analizi</w:t>
      </w:r>
      <w:proofErr w:type="spellEnd"/>
      <w:r w:rsidRPr="00BA1EAC">
        <w:rPr>
          <w:rFonts w:ascii="Times New Roman" w:hAnsi="Times New Roman" w:cs="Times New Roman"/>
        </w:rPr>
        <w:t xml:space="preserve"> ve işleme, görselleştirme ve makine öğrenimi alanlarında geniş kütüphane desteği sunar.</w:t>
      </w:r>
      <w:r w:rsidRPr="00BA1EAC">
        <w:rPr>
          <w:rFonts w:ascii="Times New Roman" w:hAnsi="Times New Roman" w:cs="Times New Roman"/>
        </w:rPr>
        <w:br/>
      </w:r>
      <w:r w:rsidRPr="00BA1EAC">
        <w:rPr>
          <w:rFonts w:ascii="Times New Roman" w:hAnsi="Times New Roman" w:cs="Times New Roman"/>
          <w:b/>
          <w:bCs/>
        </w:rPr>
        <w:t>2. YouTube Data API:</w:t>
      </w:r>
      <w:r w:rsidRPr="00BA1EAC">
        <w:rPr>
          <w:rFonts w:ascii="Times New Roman" w:hAnsi="Times New Roman" w:cs="Times New Roman"/>
        </w:rPr>
        <w:t xml:space="preserve"> YouTube </w:t>
      </w:r>
      <w:proofErr w:type="spellStart"/>
      <w:r w:rsidRPr="00BA1EAC">
        <w:rPr>
          <w:rFonts w:ascii="Times New Roman" w:hAnsi="Times New Roman" w:cs="Times New Roman"/>
        </w:rPr>
        <w:t>üzerindeki</w:t>
      </w:r>
      <w:proofErr w:type="spellEnd"/>
      <w:r w:rsidRPr="00BA1EAC">
        <w:rPr>
          <w:rFonts w:ascii="Times New Roman" w:hAnsi="Times New Roman" w:cs="Times New Roman"/>
        </w:rPr>
        <w:t xml:space="preserve"> </w:t>
      </w:r>
      <w:proofErr w:type="spellStart"/>
      <w:r w:rsidRPr="00BA1EAC">
        <w:rPr>
          <w:rFonts w:ascii="Times New Roman" w:hAnsi="Times New Roman" w:cs="Times New Roman"/>
        </w:rPr>
        <w:t>videoların</w:t>
      </w:r>
      <w:proofErr w:type="spellEnd"/>
      <w:r w:rsidRPr="00BA1EAC">
        <w:rPr>
          <w:rFonts w:ascii="Times New Roman" w:hAnsi="Times New Roman" w:cs="Times New Roman"/>
        </w:rPr>
        <w:t xml:space="preserve"> meta verilerine erişim ve veri çekme işlemleri için kullanılmıştır. API sayesinde, belirli anahtar kelimelere sahip eğitim içerikleri otomatik olarak alınabilmiştir.</w:t>
      </w:r>
      <w:r w:rsidRPr="00BA1EAC">
        <w:rPr>
          <w:rFonts w:ascii="Times New Roman" w:hAnsi="Times New Roman" w:cs="Times New Roman"/>
        </w:rPr>
        <w:br/>
      </w:r>
      <w:r w:rsidRPr="00BA1EAC">
        <w:rPr>
          <w:rFonts w:ascii="Times New Roman" w:hAnsi="Times New Roman" w:cs="Times New Roman"/>
          <w:b/>
          <w:bCs/>
        </w:rPr>
        <w:t xml:space="preserve">3. </w:t>
      </w:r>
      <w:proofErr w:type="spellStart"/>
      <w:r w:rsidRPr="00BA1EAC">
        <w:rPr>
          <w:rFonts w:ascii="Times New Roman" w:hAnsi="Times New Roman" w:cs="Times New Roman"/>
          <w:b/>
          <w:bCs/>
        </w:rPr>
        <w:t>Pyenv</w:t>
      </w:r>
      <w:proofErr w:type="spellEnd"/>
      <w:r w:rsidRPr="00BA1EAC">
        <w:rPr>
          <w:rFonts w:ascii="Times New Roman" w:hAnsi="Times New Roman" w:cs="Times New Roman"/>
          <w:b/>
          <w:bCs/>
        </w:rPr>
        <w:t>:</w:t>
      </w:r>
      <w:r w:rsidRPr="00BA1EAC">
        <w:rPr>
          <w:rFonts w:ascii="Times New Roman" w:hAnsi="Times New Roman" w:cs="Times New Roman"/>
        </w:rPr>
        <w:t xml:space="preserve"> Python </w:t>
      </w:r>
      <w:proofErr w:type="spellStart"/>
      <w:r w:rsidRPr="00BA1EAC">
        <w:rPr>
          <w:rFonts w:ascii="Times New Roman" w:hAnsi="Times New Roman" w:cs="Times New Roman"/>
        </w:rPr>
        <w:t>sürüm</w:t>
      </w:r>
      <w:proofErr w:type="spellEnd"/>
      <w:r w:rsidRPr="00BA1EAC">
        <w:rPr>
          <w:rFonts w:ascii="Times New Roman" w:hAnsi="Times New Roman" w:cs="Times New Roman"/>
        </w:rPr>
        <w:t xml:space="preserve"> </w:t>
      </w:r>
      <w:proofErr w:type="spellStart"/>
      <w:r w:rsidRPr="00BA1EAC">
        <w:rPr>
          <w:rFonts w:ascii="Times New Roman" w:hAnsi="Times New Roman" w:cs="Times New Roman"/>
        </w:rPr>
        <w:t>yönetimini</w:t>
      </w:r>
      <w:proofErr w:type="spellEnd"/>
      <w:r w:rsidRPr="00BA1EAC">
        <w:rPr>
          <w:rFonts w:ascii="Times New Roman" w:hAnsi="Times New Roman" w:cs="Times New Roman"/>
        </w:rPr>
        <w:t xml:space="preserve"> sağlayan pyenv, farklı Python sürümlerini indirip kurmaya yardımcı olur. Projede Python 3.11.10 sürümü kullanılmak istenmiş ve pyenv ile uyumluluk sağlanmıştır.</w:t>
      </w:r>
      <w:r w:rsidRPr="00BA1EAC">
        <w:rPr>
          <w:rFonts w:ascii="Times New Roman" w:hAnsi="Times New Roman" w:cs="Times New Roman"/>
        </w:rPr>
        <w:br/>
      </w:r>
      <w:r w:rsidRPr="00BA1EAC">
        <w:rPr>
          <w:rFonts w:ascii="Times New Roman" w:hAnsi="Times New Roman" w:cs="Times New Roman"/>
          <w:b/>
          <w:bCs/>
        </w:rPr>
        <w:t>4. NLTK (Natural Language Toolkit):</w:t>
      </w:r>
      <w:r w:rsidRPr="00BA1EAC">
        <w:rPr>
          <w:rFonts w:ascii="Times New Roman" w:hAnsi="Times New Roman" w:cs="Times New Roman"/>
        </w:rPr>
        <w:t xml:space="preserve"> </w:t>
      </w:r>
      <w:proofErr w:type="spellStart"/>
      <w:r w:rsidRPr="00BA1EAC">
        <w:rPr>
          <w:rFonts w:ascii="Times New Roman" w:hAnsi="Times New Roman" w:cs="Times New Roman"/>
        </w:rPr>
        <w:t>Doğal</w:t>
      </w:r>
      <w:proofErr w:type="spellEnd"/>
      <w:r w:rsidRPr="00BA1EAC">
        <w:rPr>
          <w:rFonts w:ascii="Times New Roman" w:hAnsi="Times New Roman" w:cs="Times New Roman"/>
        </w:rPr>
        <w:t xml:space="preserve"> </w:t>
      </w:r>
      <w:proofErr w:type="spellStart"/>
      <w:r w:rsidRPr="00BA1EAC">
        <w:rPr>
          <w:rFonts w:ascii="Times New Roman" w:hAnsi="Times New Roman" w:cs="Times New Roman"/>
        </w:rPr>
        <w:t>dil</w:t>
      </w:r>
      <w:proofErr w:type="spellEnd"/>
      <w:r w:rsidRPr="00BA1EAC">
        <w:rPr>
          <w:rFonts w:ascii="Times New Roman" w:hAnsi="Times New Roman" w:cs="Times New Roman"/>
        </w:rPr>
        <w:t xml:space="preserve"> </w:t>
      </w:r>
      <w:proofErr w:type="spellStart"/>
      <w:r w:rsidRPr="00BA1EAC">
        <w:rPr>
          <w:rFonts w:ascii="Times New Roman" w:hAnsi="Times New Roman" w:cs="Times New Roman"/>
        </w:rPr>
        <w:t>işleme</w:t>
      </w:r>
      <w:proofErr w:type="spellEnd"/>
      <w:r w:rsidRPr="00BA1EAC">
        <w:rPr>
          <w:rFonts w:ascii="Times New Roman" w:hAnsi="Times New Roman" w:cs="Times New Roman"/>
        </w:rPr>
        <w:t xml:space="preserve"> süreçlerinde metinlerin parçalanması, stopwords filtrelenmesi ve tokenizasyon işlemleri için NLTK kullanılmıştır.</w:t>
      </w:r>
      <w:r w:rsidRPr="00BA1EAC">
        <w:rPr>
          <w:rFonts w:ascii="Times New Roman" w:hAnsi="Times New Roman" w:cs="Times New Roman"/>
        </w:rPr>
        <w:br/>
      </w:r>
      <w:r w:rsidRPr="00BA1EAC">
        <w:rPr>
          <w:rFonts w:ascii="Times New Roman" w:hAnsi="Times New Roman" w:cs="Times New Roman"/>
          <w:b/>
          <w:bCs/>
        </w:rPr>
        <w:t>5. UMAP</w:t>
      </w:r>
      <w:r w:rsidRPr="00BA1EAC">
        <w:rPr>
          <w:rFonts w:ascii="Times New Roman" w:hAnsi="Times New Roman" w:cs="Times New Roman"/>
        </w:rPr>
        <w:t>: Yüksek boyutlu veriyi iki boyutlu bir alan üzerinde görselleştirmek için kullanılan UMAP, özellikle metin analitiğinde sıkça tercih edilir.</w:t>
      </w:r>
      <w:r w:rsidRPr="00BA1EAC">
        <w:rPr>
          <w:rFonts w:ascii="Times New Roman" w:hAnsi="Times New Roman" w:cs="Times New Roman"/>
        </w:rPr>
        <w:br/>
      </w:r>
      <w:r w:rsidRPr="00BA1EAC">
        <w:rPr>
          <w:rFonts w:ascii="Times New Roman" w:hAnsi="Times New Roman" w:cs="Times New Roman"/>
          <w:b/>
          <w:bCs/>
        </w:rPr>
        <w:t>6. Matplotlib:</w:t>
      </w:r>
      <w:r w:rsidRPr="00BA1EAC">
        <w:rPr>
          <w:rFonts w:ascii="Times New Roman" w:hAnsi="Times New Roman" w:cs="Times New Roman"/>
        </w:rPr>
        <w:t xml:space="preserve"> UMAP ile indirgenmiş verileri grafiksel olarak göstermek için Matplotlib kullanılmıştır.</w:t>
      </w:r>
      <w:r w:rsidRPr="00BA1EAC">
        <w:rPr>
          <w:rFonts w:ascii="Times New Roman" w:hAnsi="Times New Roman" w:cs="Times New Roman"/>
        </w:rPr>
        <w:br/>
      </w:r>
      <w:r w:rsidRPr="00BA1EAC">
        <w:rPr>
          <w:rFonts w:ascii="Times New Roman" w:hAnsi="Times New Roman" w:cs="Times New Roman"/>
          <w:b/>
          <w:bCs/>
        </w:rPr>
        <w:t>7. Pandas:</w:t>
      </w:r>
      <w:r w:rsidRPr="00BA1EAC">
        <w:rPr>
          <w:rFonts w:ascii="Times New Roman" w:hAnsi="Times New Roman" w:cs="Times New Roman"/>
        </w:rPr>
        <w:t xml:space="preserve"> Veri </w:t>
      </w:r>
      <w:proofErr w:type="spellStart"/>
      <w:r w:rsidRPr="00BA1EAC">
        <w:rPr>
          <w:rFonts w:ascii="Times New Roman" w:hAnsi="Times New Roman" w:cs="Times New Roman"/>
        </w:rPr>
        <w:t>işleme</w:t>
      </w:r>
      <w:proofErr w:type="spellEnd"/>
      <w:r w:rsidRPr="00BA1EAC">
        <w:rPr>
          <w:rFonts w:ascii="Times New Roman" w:hAnsi="Times New Roman" w:cs="Times New Roman"/>
        </w:rPr>
        <w:t xml:space="preserve"> </w:t>
      </w:r>
      <w:proofErr w:type="spellStart"/>
      <w:r w:rsidRPr="00BA1EAC">
        <w:rPr>
          <w:rFonts w:ascii="Times New Roman" w:hAnsi="Times New Roman" w:cs="Times New Roman"/>
        </w:rPr>
        <w:t>ve</w:t>
      </w:r>
      <w:proofErr w:type="spellEnd"/>
      <w:r w:rsidRPr="00BA1EAC">
        <w:rPr>
          <w:rFonts w:ascii="Times New Roman" w:hAnsi="Times New Roman" w:cs="Times New Roman"/>
        </w:rPr>
        <w:t xml:space="preserve"> analiz işlemleri için Pandas veri çerçevesi (DataFrame) yapısı kullanılmıştır.</w:t>
      </w:r>
      <w:r w:rsidRPr="00BA1EAC">
        <w:rPr>
          <w:rFonts w:ascii="Times New Roman" w:hAnsi="Times New Roman" w:cs="Times New Roman"/>
        </w:rPr>
        <w:br/>
        <w:t xml:space="preserve">8. </w:t>
      </w:r>
      <w:proofErr w:type="spellStart"/>
      <w:r w:rsidRPr="00BA1EAC">
        <w:rPr>
          <w:rFonts w:ascii="Times New Roman" w:hAnsi="Times New Roman" w:cs="Times New Roman"/>
        </w:rPr>
        <w:t>Venv</w:t>
      </w:r>
      <w:proofErr w:type="spellEnd"/>
      <w:r w:rsidRPr="00BA1EAC">
        <w:rPr>
          <w:rFonts w:ascii="Times New Roman" w:hAnsi="Times New Roman" w:cs="Times New Roman"/>
        </w:rPr>
        <w:t xml:space="preserve">: </w:t>
      </w:r>
      <w:proofErr w:type="spellStart"/>
      <w:r w:rsidRPr="00BA1EAC">
        <w:rPr>
          <w:rFonts w:ascii="Times New Roman" w:hAnsi="Times New Roman" w:cs="Times New Roman"/>
        </w:rPr>
        <w:t>Python’un</w:t>
      </w:r>
      <w:proofErr w:type="spellEnd"/>
      <w:r w:rsidRPr="00BA1EAC">
        <w:rPr>
          <w:rFonts w:ascii="Times New Roman" w:hAnsi="Times New Roman" w:cs="Times New Roman"/>
        </w:rPr>
        <w:t xml:space="preserve"> </w:t>
      </w:r>
      <w:proofErr w:type="spellStart"/>
      <w:r w:rsidRPr="00BA1EAC">
        <w:rPr>
          <w:rFonts w:ascii="Times New Roman" w:hAnsi="Times New Roman" w:cs="Times New Roman"/>
        </w:rPr>
        <w:t>sanal</w:t>
      </w:r>
      <w:proofErr w:type="spellEnd"/>
      <w:r w:rsidRPr="00BA1EAC">
        <w:rPr>
          <w:rFonts w:ascii="Times New Roman" w:hAnsi="Times New Roman" w:cs="Times New Roman"/>
        </w:rPr>
        <w:t xml:space="preserve"> </w:t>
      </w:r>
      <w:proofErr w:type="spellStart"/>
      <w:r w:rsidRPr="00BA1EAC">
        <w:rPr>
          <w:rFonts w:ascii="Times New Roman" w:hAnsi="Times New Roman" w:cs="Times New Roman"/>
        </w:rPr>
        <w:t>ortam</w:t>
      </w:r>
      <w:proofErr w:type="spellEnd"/>
      <w:r w:rsidRPr="00BA1EAC">
        <w:rPr>
          <w:rFonts w:ascii="Times New Roman" w:hAnsi="Times New Roman" w:cs="Times New Roman"/>
        </w:rPr>
        <w:t xml:space="preserve"> oluşturma aracı ile bağımlılıkların izole edilmesi sağlanmıştır.</w:t>
      </w:r>
      <w:r w:rsidRPr="00BA1EAC">
        <w:rPr>
          <w:rFonts w:ascii="Times New Roman" w:hAnsi="Times New Roman" w:cs="Times New Roman"/>
        </w:rPr>
        <w:br/>
        <w:t xml:space="preserve">    </w:t>
      </w:r>
    </w:p>
    <w:p w14:paraId="44CBC070" w14:textId="77777777" w:rsidR="0032539C" w:rsidRDefault="0032539C" w:rsidP="00BA1EAC">
      <w:pPr>
        <w:spacing w:line="360" w:lineRule="auto"/>
        <w:jc w:val="both"/>
        <w:rPr>
          <w:rFonts w:ascii="Times New Roman" w:hAnsi="Times New Roman" w:cs="Times New Roman"/>
        </w:rPr>
      </w:pPr>
    </w:p>
    <w:p w14:paraId="0932432C" w14:textId="77777777" w:rsidR="0032539C" w:rsidRDefault="0032539C" w:rsidP="00BA1EAC">
      <w:pPr>
        <w:spacing w:line="360" w:lineRule="auto"/>
        <w:jc w:val="both"/>
        <w:rPr>
          <w:rFonts w:ascii="Times New Roman" w:hAnsi="Times New Roman" w:cs="Times New Roman"/>
        </w:rPr>
      </w:pPr>
    </w:p>
    <w:p w14:paraId="1D02B3A1" w14:textId="77777777" w:rsidR="0032539C" w:rsidRDefault="0032539C" w:rsidP="00BA1EAC">
      <w:pPr>
        <w:spacing w:line="360" w:lineRule="auto"/>
        <w:jc w:val="both"/>
        <w:rPr>
          <w:rFonts w:ascii="Times New Roman" w:hAnsi="Times New Roman" w:cs="Times New Roman"/>
        </w:rPr>
      </w:pPr>
    </w:p>
    <w:p w14:paraId="45ECD091" w14:textId="77777777" w:rsidR="0032539C" w:rsidRDefault="0032539C" w:rsidP="00BA1EAC">
      <w:pPr>
        <w:spacing w:line="360" w:lineRule="auto"/>
        <w:jc w:val="both"/>
        <w:rPr>
          <w:rFonts w:ascii="Times New Roman" w:hAnsi="Times New Roman" w:cs="Times New Roman"/>
        </w:rPr>
      </w:pPr>
    </w:p>
    <w:p w14:paraId="0E8FC411" w14:textId="77777777" w:rsidR="0032539C" w:rsidRDefault="0032539C" w:rsidP="00BA1EAC">
      <w:pPr>
        <w:spacing w:line="360" w:lineRule="auto"/>
        <w:jc w:val="both"/>
        <w:rPr>
          <w:rFonts w:ascii="Times New Roman" w:hAnsi="Times New Roman" w:cs="Times New Roman"/>
        </w:rPr>
      </w:pPr>
    </w:p>
    <w:p w14:paraId="02E090DC" w14:textId="77777777" w:rsidR="0032539C" w:rsidRPr="00BA1EAC" w:rsidRDefault="0032539C" w:rsidP="00BA1EAC">
      <w:pPr>
        <w:spacing w:line="360" w:lineRule="auto"/>
        <w:jc w:val="both"/>
        <w:rPr>
          <w:rFonts w:ascii="Times New Roman" w:hAnsi="Times New Roman" w:cs="Times New Roman"/>
          <w:sz w:val="24"/>
          <w:szCs w:val="24"/>
        </w:rPr>
      </w:pPr>
    </w:p>
    <w:p w14:paraId="77EB9AB4" w14:textId="77777777" w:rsidR="00386EB4" w:rsidRPr="00BA1EAC" w:rsidRDefault="00000000" w:rsidP="00BA1EAC">
      <w:pPr>
        <w:pStyle w:val="Balk2"/>
        <w:spacing w:line="360" w:lineRule="auto"/>
        <w:jc w:val="both"/>
        <w:rPr>
          <w:rFonts w:ascii="Times New Roman" w:hAnsi="Times New Roman" w:cs="Times New Roman"/>
          <w:color w:val="auto"/>
          <w:sz w:val="24"/>
          <w:szCs w:val="24"/>
        </w:rPr>
      </w:pPr>
      <w:r w:rsidRPr="00BA1EAC">
        <w:rPr>
          <w:rFonts w:ascii="Times New Roman" w:hAnsi="Times New Roman" w:cs="Times New Roman"/>
          <w:color w:val="auto"/>
          <w:sz w:val="24"/>
          <w:szCs w:val="24"/>
        </w:rPr>
        <w:lastRenderedPageBreak/>
        <w:t>Sorun Tanımları ve Çözüm Yöntemleri</w:t>
      </w:r>
    </w:p>
    <w:p w14:paraId="249AECF2" w14:textId="50FE8F4B" w:rsidR="00386EB4" w:rsidRDefault="00000000" w:rsidP="00BA1EAC">
      <w:pPr>
        <w:spacing w:line="360" w:lineRule="auto"/>
        <w:jc w:val="both"/>
        <w:rPr>
          <w:rFonts w:ascii="Times New Roman" w:hAnsi="Times New Roman" w:cs="Times New Roman"/>
          <w:sz w:val="24"/>
          <w:szCs w:val="24"/>
        </w:rPr>
      </w:pPr>
      <w:r w:rsidRPr="00BA1EAC">
        <w:rPr>
          <w:rFonts w:ascii="Times New Roman" w:hAnsi="Times New Roman" w:cs="Times New Roman"/>
        </w:rPr>
        <w:br/>
        <w:t xml:space="preserve">Proje sırasında karşılaşılan başlıca sorunlar ve </w:t>
      </w:r>
      <w:proofErr w:type="spellStart"/>
      <w:r w:rsidRPr="00BA1EAC">
        <w:rPr>
          <w:rFonts w:ascii="Times New Roman" w:hAnsi="Times New Roman" w:cs="Times New Roman"/>
        </w:rPr>
        <w:t>bunlara</w:t>
      </w:r>
      <w:proofErr w:type="spellEnd"/>
      <w:r w:rsidRPr="00BA1EAC">
        <w:rPr>
          <w:rFonts w:ascii="Times New Roman" w:hAnsi="Times New Roman" w:cs="Times New Roman"/>
        </w:rPr>
        <w:t xml:space="preserve"> </w:t>
      </w:r>
      <w:proofErr w:type="spellStart"/>
      <w:r w:rsidRPr="00BA1EAC">
        <w:rPr>
          <w:rFonts w:ascii="Times New Roman" w:hAnsi="Times New Roman" w:cs="Times New Roman"/>
        </w:rPr>
        <w:t>yönelik</w:t>
      </w:r>
      <w:proofErr w:type="spellEnd"/>
      <w:r w:rsidRPr="00BA1EAC">
        <w:rPr>
          <w:rFonts w:ascii="Times New Roman" w:hAnsi="Times New Roman" w:cs="Times New Roman"/>
        </w:rPr>
        <w:t xml:space="preserve"> </w:t>
      </w:r>
      <w:proofErr w:type="spellStart"/>
      <w:r w:rsidRPr="00BA1EAC">
        <w:rPr>
          <w:rFonts w:ascii="Times New Roman" w:hAnsi="Times New Roman" w:cs="Times New Roman"/>
        </w:rPr>
        <w:t>çözüm</w:t>
      </w:r>
      <w:proofErr w:type="spellEnd"/>
      <w:r w:rsidRPr="00BA1EAC">
        <w:rPr>
          <w:rFonts w:ascii="Times New Roman" w:hAnsi="Times New Roman" w:cs="Times New Roman"/>
        </w:rPr>
        <w:t xml:space="preserve"> </w:t>
      </w:r>
      <w:proofErr w:type="spellStart"/>
      <w:r w:rsidRPr="00BA1EAC">
        <w:rPr>
          <w:rFonts w:ascii="Times New Roman" w:hAnsi="Times New Roman" w:cs="Times New Roman"/>
        </w:rPr>
        <w:t>yöntemleri</w:t>
      </w:r>
      <w:proofErr w:type="spellEnd"/>
      <w:r w:rsidRPr="00BA1EAC">
        <w:rPr>
          <w:rFonts w:ascii="Times New Roman" w:hAnsi="Times New Roman" w:cs="Times New Roman"/>
        </w:rPr>
        <w:t>:</w:t>
      </w:r>
      <w:r w:rsidRPr="00BA1EAC">
        <w:rPr>
          <w:rFonts w:ascii="Times New Roman" w:hAnsi="Times New Roman" w:cs="Times New Roman"/>
        </w:rPr>
        <w:br/>
      </w:r>
      <w:r w:rsidRPr="00BA1EAC">
        <w:rPr>
          <w:rFonts w:ascii="Times New Roman" w:hAnsi="Times New Roman" w:cs="Times New Roman"/>
          <w:b/>
          <w:bCs/>
        </w:rPr>
        <w:t xml:space="preserve">1. Python </w:t>
      </w:r>
      <w:proofErr w:type="spellStart"/>
      <w:r w:rsidRPr="00BA1EAC">
        <w:rPr>
          <w:rFonts w:ascii="Times New Roman" w:hAnsi="Times New Roman" w:cs="Times New Roman"/>
          <w:b/>
          <w:bCs/>
        </w:rPr>
        <w:t>Sürüm</w:t>
      </w:r>
      <w:proofErr w:type="spellEnd"/>
      <w:r w:rsidRPr="00BA1EAC">
        <w:rPr>
          <w:rFonts w:ascii="Times New Roman" w:hAnsi="Times New Roman" w:cs="Times New Roman"/>
          <w:b/>
          <w:bCs/>
        </w:rPr>
        <w:t xml:space="preserve"> </w:t>
      </w:r>
      <w:proofErr w:type="spellStart"/>
      <w:r w:rsidRPr="00BA1EAC">
        <w:rPr>
          <w:rFonts w:ascii="Times New Roman" w:hAnsi="Times New Roman" w:cs="Times New Roman"/>
          <w:b/>
          <w:bCs/>
        </w:rPr>
        <w:t>Güncellemesi</w:t>
      </w:r>
      <w:proofErr w:type="spellEnd"/>
      <w:r w:rsidRPr="00BA1EAC">
        <w:rPr>
          <w:rFonts w:ascii="Times New Roman" w:hAnsi="Times New Roman" w:cs="Times New Roman"/>
          <w:b/>
          <w:bCs/>
        </w:rPr>
        <w:t>:</w:t>
      </w:r>
      <w:r w:rsidRPr="00BA1EAC">
        <w:rPr>
          <w:rFonts w:ascii="Times New Roman" w:hAnsi="Times New Roman" w:cs="Times New Roman"/>
        </w:rPr>
        <w:t xml:space="preserve"> Python 3.8.10’dan 3.11.10’a geçiş yapılmıştır. Pyenv ile yeni sürüm kurulmuş ve sanal ortam yeniden yapılandırılmıştır.</w:t>
      </w:r>
      <w:r w:rsidRPr="00BA1EAC">
        <w:rPr>
          <w:rFonts w:ascii="Times New Roman" w:hAnsi="Times New Roman" w:cs="Times New Roman"/>
        </w:rPr>
        <w:br/>
      </w:r>
      <w:r w:rsidRPr="00BA1EAC">
        <w:rPr>
          <w:rFonts w:ascii="Times New Roman" w:hAnsi="Times New Roman" w:cs="Times New Roman"/>
          <w:b/>
          <w:bCs/>
        </w:rPr>
        <w:t xml:space="preserve">2. downloader.py Script </w:t>
      </w:r>
      <w:proofErr w:type="spellStart"/>
      <w:r w:rsidRPr="00BA1EAC">
        <w:rPr>
          <w:rFonts w:ascii="Times New Roman" w:hAnsi="Times New Roman" w:cs="Times New Roman"/>
          <w:b/>
          <w:bCs/>
        </w:rPr>
        <w:t>Sorunu</w:t>
      </w:r>
      <w:proofErr w:type="spellEnd"/>
      <w:r w:rsidRPr="00BA1EAC">
        <w:rPr>
          <w:rFonts w:ascii="Times New Roman" w:hAnsi="Times New Roman" w:cs="Times New Roman"/>
          <w:b/>
          <w:bCs/>
        </w:rPr>
        <w:t>:</w:t>
      </w:r>
      <w:r w:rsidRPr="00BA1EAC">
        <w:rPr>
          <w:rFonts w:ascii="Times New Roman" w:hAnsi="Times New Roman" w:cs="Times New Roman"/>
        </w:rPr>
        <w:t xml:space="preserve"> Script, YouTube </w:t>
      </w:r>
      <w:proofErr w:type="spellStart"/>
      <w:r w:rsidRPr="00BA1EAC">
        <w:rPr>
          <w:rFonts w:ascii="Times New Roman" w:hAnsi="Times New Roman" w:cs="Times New Roman"/>
        </w:rPr>
        <w:t>API'de</w:t>
      </w:r>
      <w:proofErr w:type="spellEnd"/>
      <w:r w:rsidRPr="00BA1EAC">
        <w:rPr>
          <w:rFonts w:ascii="Times New Roman" w:hAnsi="Times New Roman" w:cs="Times New Roman"/>
        </w:rPr>
        <w:t xml:space="preserve"> eğitim kategorisinde sürekli aynı podcast’i indiriyordu. nextPageToken ile sayfalama sağlanarak farklı içerikler çekildi ve indirilen videoların takip edilmesi için video ID’lerinin kaydedildiği bir sistem geliştirildi.</w:t>
      </w:r>
      <w:r w:rsidRPr="00BA1EAC">
        <w:rPr>
          <w:rFonts w:ascii="Times New Roman" w:hAnsi="Times New Roman" w:cs="Times New Roman"/>
        </w:rPr>
        <w:br/>
      </w:r>
      <w:r w:rsidRPr="00BA1EAC">
        <w:rPr>
          <w:rFonts w:ascii="Times New Roman" w:hAnsi="Times New Roman" w:cs="Times New Roman"/>
          <w:b/>
          <w:bCs/>
        </w:rPr>
        <w:t xml:space="preserve">3. visualization_script.py Script </w:t>
      </w:r>
      <w:proofErr w:type="spellStart"/>
      <w:r w:rsidRPr="00BA1EAC">
        <w:rPr>
          <w:rFonts w:ascii="Times New Roman" w:hAnsi="Times New Roman" w:cs="Times New Roman"/>
          <w:b/>
          <w:bCs/>
        </w:rPr>
        <w:t>Hataları</w:t>
      </w:r>
      <w:proofErr w:type="spellEnd"/>
      <w:r w:rsidRPr="00BA1EAC">
        <w:rPr>
          <w:rFonts w:ascii="Times New Roman" w:hAnsi="Times New Roman" w:cs="Times New Roman"/>
          <w:b/>
          <w:bCs/>
        </w:rPr>
        <w:t>:</w:t>
      </w:r>
      <w:r w:rsidRPr="00BA1EAC">
        <w:rPr>
          <w:rFonts w:ascii="Times New Roman" w:hAnsi="Times New Roman" w:cs="Times New Roman"/>
        </w:rPr>
        <w:t xml:space="preserve"> </w:t>
      </w:r>
      <w:proofErr w:type="spellStart"/>
      <w:r w:rsidRPr="00BA1EAC">
        <w:rPr>
          <w:rFonts w:ascii="Times New Roman" w:hAnsi="Times New Roman" w:cs="Times New Roman"/>
        </w:rPr>
        <w:t>umap</w:t>
      </w:r>
      <w:proofErr w:type="spellEnd"/>
      <w:r w:rsidRPr="00BA1EAC">
        <w:rPr>
          <w:rFonts w:ascii="Times New Roman" w:hAnsi="Times New Roman" w:cs="Times New Roman"/>
        </w:rPr>
        <w:t xml:space="preserve"> kütüphanesi import hatası verirken NLTK’nın bazı kaynaklarına erişim problemi yaşanmıştır. Gerekli kütüphanelerin doğru şekilde kurulması sağlanmış ve eksik kaynaklar indirildi.</w:t>
      </w:r>
      <w:r w:rsidRPr="00BA1EAC">
        <w:rPr>
          <w:rFonts w:ascii="Times New Roman" w:hAnsi="Times New Roman" w:cs="Times New Roman"/>
        </w:rPr>
        <w:br/>
      </w:r>
      <w:r w:rsidRPr="00BA1EAC">
        <w:rPr>
          <w:rFonts w:ascii="Times New Roman" w:hAnsi="Times New Roman" w:cs="Times New Roman"/>
          <w:b/>
          <w:bCs/>
        </w:rPr>
        <w:t xml:space="preserve">4. Veri </w:t>
      </w:r>
      <w:proofErr w:type="spellStart"/>
      <w:r w:rsidRPr="00BA1EAC">
        <w:rPr>
          <w:rFonts w:ascii="Times New Roman" w:hAnsi="Times New Roman" w:cs="Times New Roman"/>
          <w:b/>
          <w:bCs/>
        </w:rPr>
        <w:t>Toplama</w:t>
      </w:r>
      <w:proofErr w:type="spellEnd"/>
      <w:r w:rsidRPr="00BA1EAC">
        <w:rPr>
          <w:rFonts w:ascii="Times New Roman" w:hAnsi="Times New Roman" w:cs="Times New Roman"/>
          <w:b/>
          <w:bCs/>
        </w:rPr>
        <w:t xml:space="preserve"> </w:t>
      </w:r>
      <w:proofErr w:type="spellStart"/>
      <w:r w:rsidRPr="00BA1EAC">
        <w:rPr>
          <w:rFonts w:ascii="Times New Roman" w:hAnsi="Times New Roman" w:cs="Times New Roman"/>
          <w:b/>
          <w:bCs/>
        </w:rPr>
        <w:t>ve</w:t>
      </w:r>
      <w:proofErr w:type="spellEnd"/>
      <w:r w:rsidRPr="00BA1EAC">
        <w:rPr>
          <w:rFonts w:ascii="Times New Roman" w:hAnsi="Times New Roman" w:cs="Times New Roman"/>
          <w:b/>
          <w:bCs/>
        </w:rPr>
        <w:t xml:space="preserve"> </w:t>
      </w:r>
      <w:proofErr w:type="spellStart"/>
      <w:r w:rsidRPr="00BA1EAC">
        <w:rPr>
          <w:rFonts w:ascii="Times New Roman" w:hAnsi="Times New Roman" w:cs="Times New Roman"/>
          <w:b/>
          <w:bCs/>
        </w:rPr>
        <w:t>İşleme</w:t>
      </w:r>
      <w:proofErr w:type="spellEnd"/>
      <w:r w:rsidRPr="00BA1EAC">
        <w:rPr>
          <w:rFonts w:ascii="Times New Roman" w:hAnsi="Times New Roman" w:cs="Times New Roman"/>
          <w:b/>
          <w:bCs/>
        </w:rPr>
        <w:t>:</w:t>
      </w:r>
      <w:r w:rsidRPr="00BA1EAC">
        <w:rPr>
          <w:rFonts w:ascii="Times New Roman" w:hAnsi="Times New Roman" w:cs="Times New Roman"/>
        </w:rPr>
        <w:t xml:space="preserve"> </w:t>
      </w:r>
      <w:proofErr w:type="spellStart"/>
      <w:r w:rsidRPr="00BA1EAC">
        <w:rPr>
          <w:rFonts w:ascii="Times New Roman" w:hAnsi="Times New Roman" w:cs="Times New Roman"/>
        </w:rPr>
        <w:t>Eğitim</w:t>
      </w:r>
      <w:proofErr w:type="spellEnd"/>
      <w:r w:rsidRPr="00BA1EAC">
        <w:rPr>
          <w:rFonts w:ascii="Times New Roman" w:hAnsi="Times New Roman" w:cs="Times New Roman"/>
        </w:rPr>
        <w:t xml:space="preserve"> </w:t>
      </w:r>
      <w:proofErr w:type="spellStart"/>
      <w:r w:rsidRPr="00BA1EAC">
        <w:rPr>
          <w:rFonts w:ascii="Times New Roman" w:hAnsi="Times New Roman" w:cs="Times New Roman"/>
        </w:rPr>
        <w:t>podcast'lerinin</w:t>
      </w:r>
      <w:proofErr w:type="spellEnd"/>
      <w:r w:rsidRPr="00BA1EAC">
        <w:rPr>
          <w:rFonts w:ascii="Times New Roman" w:hAnsi="Times New Roman" w:cs="Times New Roman"/>
        </w:rPr>
        <w:t xml:space="preserve"> </w:t>
      </w:r>
      <w:proofErr w:type="spellStart"/>
      <w:r w:rsidRPr="00BA1EAC">
        <w:rPr>
          <w:rFonts w:ascii="Times New Roman" w:hAnsi="Times New Roman" w:cs="Times New Roman"/>
        </w:rPr>
        <w:t>etkin</w:t>
      </w:r>
      <w:proofErr w:type="spellEnd"/>
      <w:r w:rsidRPr="00BA1EAC">
        <w:rPr>
          <w:rFonts w:ascii="Times New Roman" w:hAnsi="Times New Roman" w:cs="Times New Roman"/>
        </w:rPr>
        <w:t xml:space="preserve"> bir şekilde toplanıp işlenmesi için API istek parametreleri optimize edilmiştir. Örneğin, minimum süre ve yayın tarihi gibi filtreler eklenmiştir.</w:t>
      </w:r>
      <w:r w:rsidRPr="00BA1EAC">
        <w:rPr>
          <w:rFonts w:ascii="Times New Roman" w:hAnsi="Times New Roman" w:cs="Times New Roman"/>
          <w:sz w:val="24"/>
          <w:szCs w:val="24"/>
        </w:rPr>
        <w:br/>
        <w:t xml:space="preserve">    </w:t>
      </w:r>
    </w:p>
    <w:p w14:paraId="36A9384A" w14:textId="77777777" w:rsidR="0032539C" w:rsidRDefault="0032539C" w:rsidP="00BA1EAC">
      <w:pPr>
        <w:spacing w:line="360" w:lineRule="auto"/>
        <w:jc w:val="both"/>
        <w:rPr>
          <w:rFonts w:ascii="Times New Roman" w:hAnsi="Times New Roman" w:cs="Times New Roman"/>
          <w:sz w:val="24"/>
          <w:szCs w:val="24"/>
        </w:rPr>
      </w:pPr>
    </w:p>
    <w:p w14:paraId="3E770C93" w14:textId="77777777" w:rsidR="0032539C" w:rsidRDefault="0032539C" w:rsidP="00BA1EAC">
      <w:pPr>
        <w:spacing w:line="360" w:lineRule="auto"/>
        <w:jc w:val="both"/>
        <w:rPr>
          <w:rFonts w:ascii="Times New Roman" w:hAnsi="Times New Roman" w:cs="Times New Roman"/>
          <w:sz w:val="24"/>
          <w:szCs w:val="24"/>
        </w:rPr>
      </w:pPr>
    </w:p>
    <w:p w14:paraId="21F78FA6" w14:textId="77777777" w:rsidR="0032539C" w:rsidRDefault="0032539C" w:rsidP="00BA1EAC">
      <w:pPr>
        <w:spacing w:line="360" w:lineRule="auto"/>
        <w:jc w:val="both"/>
        <w:rPr>
          <w:rFonts w:ascii="Times New Roman" w:hAnsi="Times New Roman" w:cs="Times New Roman"/>
          <w:sz w:val="24"/>
          <w:szCs w:val="24"/>
        </w:rPr>
      </w:pPr>
    </w:p>
    <w:p w14:paraId="2E530449" w14:textId="77777777" w:rsidR="0032539C" w:rsidRDefault="0032539C" w:rsidP="00BA1EAC">
      <w:pPr>
        <w:spacing w:line="360" w:lineRule="auto"/>
        <w:jc w:val="both"/>
        <w:rPr>
          <w:rFonts w:ascii="Times New Roman" w:hAnsi="Times New Roman" w:cs="Times New Roman"/>
          <w:sz w:val="24"/>
          <w:szCs w:val="24"/>
        </w:rPr>
      </w:pPr>
    </w:p>
    <w:p w14:paraId="1C0EACF0" w14:textId="77777777" w:rsidR="0032539C" w:rsidRDefault="0032539C" w:rsidP="00BA1EAC">
      <w:pPr>
        <w:spacing w:line="360" w:lineRule="auto"/>
        <w:jc w:val="both"/>
        <w:rPr>
          <w:rFonts w:ascii="Times New Roman" w:hAnsi="Times New Roman" w:cs="Times New Roman"/>
          <w:sz w:val="24"/>
          <w:szCs w:val="24"/>
        </w:rPr>
      </w:pPr>
    </w:p>
    <w:p w14:paraId="67E41EA8" w14:textId="77777777" w:rsidR="0032539C" w:rsidRDefault="0032539C" w:rsidP="00BA1EAC">
      <w:pPr>
        <w:spacing w:line="360" w:lineRule="auto"/>
        <w:jc w:val="both"/>
        <w:rPr>
          <w:rFonts w:ascii="Times New Roman" w:hAnsi="Times New Roman" w:cs="Times New Roman"/>
          <w:sz w:val="24"/>
          <w:szCs w:val="24"/>
        </w:rPr>
      </w:pPr>
    </w:p>
    <w:p w14:paraId="7F7986C3" w14:textId="77777777" w:rsidR="0032539C" w:rsidRDefault="0032539C" w:rsidP="00BA1EAC">
      <w:pPr>
        <w:spacing w:line="360" w:lineRule="auto"/>
        <w:jc w:val="both"/>
        <w:rPr>
          <w:rFonts w:ascii="Times New Roman" w:hAnsi="Times New Roman" w:cs="Times New Roman"/>
          <w:sz w:val="24"/>
          <w:szCs w:val="24"/>
        </w:rPr>
      </w:pPr>
    </w:p>
    <w:p w14:paraId="0376024D" w14:textId="77777777" w:rsidR="0032539C" w:rsidRDefault="0032539C" w:rsidP="00BA1EAC">
      <w:pPr>
        <w:spacing w:line="360" w:lineRule="auto"/>
        <w:jc w:val="both"/>
        <w:rPr>
          <w:rFonts w:ascii="Times New Roman" w:hAnsi="Times New Roman" w:cs="Times New Roman"/>
          <w:sz w:val="24"/>
          <w:szCs w:val="24"/>
        </w:rPr>
      </w:pPr>
    </w:p>
    <w:p w14:paraId="0994A588" w14:textId="77777777" w:rsidR="0032539C" w:rsidRDefault="0032539C" w:rsidP="00BA1EAC">
      <w:pPr>
        <w:spacing w:line="360" w:lineRule="auto"/>
        <w:jc w:val="both"/>
        <w:rPr>
          <w:rFonts w:ascii="Times New Roman" w:hAnsi="Times New Roman" w:cs="Times New Roman"/>
          <w:sz w:val="24"/>
          <w:szCs w:val="24"/>
        </w:rPr>
      </w:pPr>
    </w:p>
    <w:p w14:paraId="40243B93" w14:textId="77777777" w:rsidR="0032539C" w:rsidRPr="00BA1EAC" w:rsidRDefault="0032539C" w:rsidP="00BA1EAC">
      <w:pPr>
        <w:spacing w:line="360" w:lineRule="auto"/>
        <w:jc w:val="both"/>
        <w:rPr>
          <w:rFonts w:ascii="Times New Roman" w:hAnsi="Times New Roman" w:cs="Times New Roman"/>
          <w:sz w:val="24"/>
          <w:szCs w:val="24"/>
        </w:rPr>
      </w:pPr>
    </w:p>
    <w:p w14:paraId="6680B5A3" w14:textId="77777777" w:rsidR="00386EB4" w:rsidRPr="00BA1EAC" w:rsidRDefault="00000000" w:rsidP="00BA1EAC">
      <w:pPr>
        <w:pStyle w:val="Balk2"/>
        <w:spacing w:line="360" w:lineRule="auto"/>
        <w:jc w:val="both"/>
        <w:rPr>
          <w:rFonts w:ascii="Times New Roman" w:hAnsi="Times New Roman" w:cs="Times New Roman"/>
          <w:color w:val="auto"/>
          <w:sz w:val="24"/>
          <w:szCs w:val="24"/>
        </w:rPr>
      </w:pPr>
      <w:r w:rsidRPr="00BA1EAC">
        <w:rPr>
          <w:rFonts w:ascii="Times New Roman" w:hAnsi="Times New Roman" w:cs="Times New Roman"/>
          <w:color w:val="auto"/>
          <w:sz w:val="24"/>
          <w:szCs w:val="24"/>
        </w:rPr>
        <w:lastRenderedPageBreak/>
        <w:t>Veri İşleme Adımları ve Detayları</w:t>
      </w:r>
    </w:p>
    <w:p w14:paraId="72C5111E" w14:textId="085223B1" w:rsidR="00386EB4" w:rsidRDefault="00000000" w:rsidP="00BA1EAC">
      <w:pPr>
        <w:spacing w:line="360" w:lineRule="auto"/>
        <w:jc w:val="both"/>
        <w:rPr>
          <w:rFonts w:ascii="Times New Roman" w:hAnsi="Times New Roman" w:cs="Times New Roman"/>
          <w:sz w:val="24"/>
          <w:szCs w:val="24"/>
        </w:rPr>
      </w:pPr>
      <w:r w:rsidRPr="00BA1EAC">
        <w:rPr>
          <w:rFonts w:ascii="Times New Roman" w:hAnsi="Times New Roman" w:cs="Times New Roman"/>
        </w:rPr>
        <w:br/>
        <w:t>Veri işleme sürecinde indirilen podcast’lerin açıklamaları metin ön işleme adımlarından geçmiştir. Bu işlemler aşağıdaki adımlardan oluşmaktadır:</w:t>
      </w:r>
      <w:r w:rsidRPr="00BA1EAC">
        <w:rPr>
          <w:rFonts w:ascii="Times New Roman" w:hAnsi="Times New Roman" w:cs="Times New Roman"/>
        </w:rPr>
        <w:br/>
      </w:r>
      <w:r w:rsidRPr="00BA1EAC">
        <w:rPr>
          <w:rFonts w:ascii="Times New Roman" w:hAnsi="Times New Roman" w:cs="Times New Roman"/>
        </w:rPr>
        <w:br/>
        <w:t xml:space="preserve">1. </w:t>
      </w:r>
      <w:proofErr w:type="spellStart"/>
      <w:r w:rsidRPr="00BA1EAC">
        <w:rPr>
          <w:rFonts w:ascii="Times New Roman" w:hAnsi="Times New Roman" w:cs="Times New Roman"/>
          <w:b/>
          <w:bCs/>
        </w:rPr>
        <w:t>Tokenizasyon</w:t>
      </w:r>
      <w:proofErr w:type="spellEnd"/>
      <w:r w:rsidRPr="00BA1EAC">
        <w:rPr>
          <w:rFonts w:ascii="Times New Roman" w:hAnsi="Times New Roman" w:cs="Times New Roman"/>
          <w:b/>
          <w:bCs/>
        </w:rPr>
        <w:t>:</w:t>
      </w:r>
      <w:r w:rsidRPr="00BA1EAC">
        <w:rPr>
          <w:rFonts w:ascii="Times New Roman" w:hAnsi="Times New Roman" w:cs="Times New Roman"/>
        </w:rPr>
        <w:t xml:space="preserve"> Her </w:t>
      </w:r>
      <w:proofErr w:type="spellStart"/>
      <w:r w:rsidRPr="00BA1EAC">
        <w:rPr>
          <w:rFonts w:ascii="Times New Roman" w:hAnsi="Times New Roman" w:cs="Times New Roman"/>
        </w:rPr>
        <w:t>açıklama</w:t>
      </w:r>
      <w:proofErr w:type="spellEnd"/>
      <w:r w:rsidRPr="00BA1EAC">
        <w:rPr>
          <w:rFonts w:ascii="Times New Roman" w:hAnsi="Times New Roman" w:cs="Times New Roman"/>
        </w:rPr>
        <w:t xml:space="preserve"> </w:t>
      </w:r>
      <w:proofErr w:type="spellStart"/>
      <w:r w:rsidRPr="00BA1EAC">
        <w:rPr>
          <w:rFonts w:ascii="Times New Roman" w:hAnsi="Times New Roman" w:cs="Times New Roman"/>
        </w:rPr>
        <w:t>metni</w:t>
      </w:r>
      <w:proofErr w:type="spellEnd"/>
      <w:r w:rsidRPr="00BA1EAC">
        <w:rPr>
          <w:rFonts w:ascii="Times New Roman" w:hAnsi="Times New Roman" w:cs="Times New Roman"/>
        </w:rPr>
        <w:t xml:space="preserve"> kelime temelli parçalara ayrılmıştır.</w:t>
      </w:r>
      <w:r w:rsidRPr="00BA1EAC">
        <w:rPr>
          <w:rFonts w:ascii="Times New Roman" w:hAnsi="Times New Roman" w:cs="Times New Roman"/>
        </w:rPr>
        <w:br/>
        <w:t xml:space="preserve">2. </w:t>
      </w:r>
      <w:proofErr w:type="spellStart"/>
      <w:r w:rsidRPr="00BA1EAC">
        <w:rPr>
          <w:rFonts w:ascii="Times New Roman" w:hAnsi="Times New Roman" w:cs="Times New Roman"/>
          <w:b/>
          <w:bCs/>
        </w:rPr>
        <w:t>Küçük</w:t>
      </w:r>
      <w:proofErr w:type="spellEnd"/>
      <w:r w:rsidRPr="00BA1EAC">
        <w:rPr>
          <w:rFonts w:ascii="Times New Roman" w:hAnsi="Times New Roman" w:cs="Times New Roman"/>
          <w:b/>
          <w:bCs/>
        </w:rPr>
        <w:t xml:space="preserve"> </w:t>
      </w:r>
      <w:proofErr w:type="spellStart"/>
      <w:r w:rsidRPr="00BA1EAC">
        <w:rPr>
          <w:rFonts w:ascii="Times New Roman" w:hAnsi="Times New Roman" w:cs="Times New Roman"/>
          <w:b/>
          <w:bCs/>
        </w:rPr>
        <w:t>Harfe</w:t>
      </w:r>
      <w:proofErr w:type="spellEnd"/>
      <w:r w:rsidRPr="00BA1EAC">
        <w:rPr>
          <w:rFonts w:ascii="Times New Roman" w:hAnsi="Times New Roman" w:cs="Times New Roman"/>
          <w:b/>
          <w:bCs/>
        </w:rPr>
        <w:t xml:space="preserve"> </w:t>
      </w:r>
      <w:proofErr w:type="spellStart"/>
      <w:r w:rsidRPr="00BA1EAC">
        <w:rPr>
          <w:rFonts w:ascii="Times New Roman" w:hAnsi="Times New Roman" w:cs="Times New Roman"/>
          <w:b/>
          <w:bCs/>
        </w:rPr>
        <w:t>Çevirme</w:t>
      </w:r>
      <w:proofErr w:type="spellEnd"/>
      <w:r w:rsidRPr="00BA1EAC">
        <w:rPr>
          <w:rFonts w:ascii="Times New Roman" w:hAnsi="Times New Roman" w:cs="Times New Roman"/>
          <w:b/>
          <w:bCs/>
        </w:rPr>
        <w:t xml:space="preserve">: </w:t>
      </w:r>
      <w:r w:rsidRPr="00BA1EAC">
        <w:rPr>
          <w:rFonts w:ascii="Times New Roman" w:hAnsi="Times New Roman" w:cs="Times New Roman"/>
        </w:rPr>
        <w:t>Büyük-</w:t>
      </w:r>
      <w:proofErr w:type="spellStart"/>
      <w:r w:rsidRPr="00BA1EAC">
        <w:rPr>
          <w:rFonts w:ascii="Times New Roman" w:hAnsi="Times New Roman" w:cs="Times New Roman"/>
        </w:rPr>
        <w:t>küçük</w:t>
      </w:r>
      <w:proofErr w:type="spellEnd"/>
      <w:r w:rsidRPr="00BA1EAC">
        <w:rPr>
          <w:rFonts w:ascii="Times New Roman" w:hAnsi="Times New Roman" w:cs="Times New Roman"/>
        </w:rPr>
        <w:t xml:space="preserve"> harf farklılıklarından kaynaklı hataları engellemek için metin küçük harfe dönüştürülmüştür.</w:t>
      </w:r>
      <w:r w:rsidRPr="00BA1EAC">
        <w:rPr>
          <w:rFonts w:ascii="Times New Roman" w:hAnsi="Times New Roman" w:cs="Times New Roman"/>
        </w:rPr>
        <w:br/>
        <w:t xml:space="preserve">3. </w:t>
      </w:r>
      <w:proofErr w:type="spellStart"/>
      <w:r w:rsidRPr="00BA1EAC">
        <w:rPr>
          <w:rFonts w:ascii="Times New Roman" w:hAnsi="Times New Roman" w:cs="Times New Roman"/>
          <w:b/>
          <w:bCs/>
        </w:rPr>
        <w:t>Noktalama</w:t>
      </w:r>
      <w:proofErr w:type="spellEnd"/>
      <w:r w:rsidRPr="00BA1EAC">
        <w:rPr>
          <w:rFonts w:ascii="Times New Roman" w:hAnsi="Times New Roman" w:cs="Times New Roman"/>
          <w:b/>
          <w:bCs/>
        </w:rPr>
        <w:t xml:space="preserve"> </w:t>
      </w:r>
      <w:proofErr w:type="spellStart"/>
      <w:r w:rsidRPr="00BA1EAC">
        <w:rPr>
          <w:rFonts w:ascii="Times New Roman" w:hAnsi="Times New Roman" w:cs="Times New Roman"/>
          <w:b/>
          <w:bCs/>
        </w:rPr>
        <w:t>İşaretlerinin</w:t>
      </w:r>
      <w:proofErr w:type="spellEnd"/>
      <w:r w:rsidRPr="00BA1EAC">
        <w:rPr>
          <w:rFonts w:ascii="Times New Roman" w:hAnsi="Times New Roman" w:cs="Times New Roman"/>
          <w:b/>
          <w:bCs/>
        </w:rPr>
        <w:t xml:space="preserve"> </w:t>
      </w:r>
      <w:proofErr w:type="spellStart"/>
      <w:r w:rsidRPr="00BA1EAC">
        <w:rPr>
          <w:rFonts w:ascii="Times New Roman" w:hAnsi="Times New Roman" w:cs="Times New Roman"/>
          <w:b/>
          <w:bCs/>
        </w:rPr>
        <w:t>Kaldırılması</w:t>
      </w:r>
      <w:proofErr w:type="spellEnd"/>
      <w:r w:rsidRPr="00BA1EAC">
        <w:rPr>
          <w:rFonts w:ascii="Times New Roman" w:hAnsi="Times New Roman" w:cs="Times New Roman"/>
          <w:b/>
          <w:bCs/>
        </w:rPr>
        <w:t>:</w:t>
      </w:r>
      <w:r w:rsidRPr="00BA1EAC">
        <w:rPr>
          <w:rFonts w:ascii="Times New Roman" w:hAnsi="Times New Roman" w:cs="Times New Roman"/>
        </w:rPr>
        <w:t xml:space="preserve"> </w:t>
      </w:r>
      <w:proofErr w:type="spellStart"/>
      <w:r w:rsidRPr="00BA1EAC">
        <w:rPr>
          <w:rFonts w:ascii="Times New Roman" w:hAnsi="Times New Roman" w:cs="Times New Roman"/>
        </w:rPr>
        <w:t>Verinin</w:t>
      </w:r>
      <w:proofErr w:type="spellEnd"/>
      <w:r w:rsidRPr="00BA1EAC">
        <w:rPr>
          <w:rFonts w:ascii="Times New Roman" w:hAnsi="Times New Roman" w:cs="Times New Roman"/>
        </w:rPr>
        <w:t xml:space="preserve"> </w:t>
      </w:r>
      <w:proofErr w:type="spellStart"/>
      <w:r w:rsidRPr="00BA1EAC">
        <w:rPr>
          <w:rFonts w:ascii="Times New Roman" w:hAnsi="Times New Roman" w:cs="Times New Roman"/>
        </w:rPr>
        <w:t>temizlenmesi</w:t>
      </w:r>
      <w:proofErr w:type="spellEnd"/>
      <w:r w:rsidRPr="00BA1EAC">
        <w:rPr>
          <w:rFonts w:ascii="Times New Roman" w:hAnsi="Times New Roman" w:cs="Times New Roman"/>
        </w:rPr>
        <w:t xml:space="preserve"> </w:t>
      </w:r>
      <w:proofErr w:type="spellStart"/>
      <w:r w:rsidRPr="00BA1EAC">
        <w:rPr>
          <w:rFonts w:ascii="Times New Roman" w:hAnsi="Times New Roman" w:cs="Times New Roman"/>
        </w:rPr>
        <w:t>için</w:t>
      </w:r>
      <w:proofErr w:type="spellEnd"/>
      <w:r w:rsidRPr="00BA1EAC">
        <w:rPr>
          <w:rFonts w:ascii="Times New Roman" w:hAnsi="Times New Roman" w:cs="Times New Roman"/>
        </w:rPr>
        <w:t xml:space="preserve"> noktalama işaretleri kaldırılmıştır.</w:t>
      </w:r>
      <w:r w:rsidRPr="00BA1EAC">
        <w:rPr>
          <w:rFonts w:ascii="Times New Roman" w:hAnsi="Times New Roman" w:cs="Times New Roman"/>
        </w:rPr>
        <w:br/>
        <w:t xml:space="preserve">4. </w:t>
      </w:r>
      <w:proofErr w:type="spellStart"/>
      <w:r w:rsidRPr="00BA1EAC">
        <w:rPr>
          <w:rFonts w:ascii="Times New Roman" w:hAnsi="Times New Roman" w:cs="Times New Roman"/>
          <w:b/>
          <w:bCs/>
        </w:rPr>
        <w:t>Stopwords</w:t>
      </w:r>
      <w:proofErr w:type="spellEnd"/>
      <w:r w:rsidRPr="00BA1EAC">
        <w:rPr>
          <w:rFonts w:ascii="Times New Roman" w:hAnsi="Times New Roman" w:cs="Times New Roman"/>
          <w:b/>
          <w:bCs/>
        </w:rPr>
        <w:t xml:space="preserve"> (</w:t>
      </w:r>
      <w:proofErr w:type="spellStart"/>
      <w:r w:rsidRPr="00BA1EAC">
        <w:rPr>
          <w:rFonts w:ascii="Times New Roman" w:hAnsi="Times New Roman" w:cs="Times New Roman"/>
          <w:b/>
          <w:bCs/>
        </w:rPr>
        <w:t>Önemsiz</w:t>
      </w:r>
      <w:proofErr w:type="spellEnd"/>
      <w:r w:rsidRPr="00BA1EAC">
        <w:rPr>
          <w:rFonts w:ascii="Times New Roman" w:hAnsi="Times New Roman" w:cs="Times New Roman"/>
          <w:b/>
          <w:bCs/>
        </w:rPr>
        <w:t xml:space="preserve"> </w:t>
      </w:r>
      <w:proofErr w:type="spellStart"/>
      <w:r w:rsidRPr="00BA1EAC">
        <w:rPr>
          <w:rFonts w:ascii="Times New Roman" w:hAnsi="Times New Roman" w:cs="Times New Roman"/>
          <w:b/>
          <w:bCs/>
        </w:rPr>
        <w:t>Kelimeler</w:t>
      </w:r>
      <w:proofErr w:type="spellEnd"/>
      <w:r w:rsidRPr="00BA1EAC">
        <w:rPr>
          <w:rFonts w:ascii="Times New Roman" w:hAnsi="Times New Roman" w:cs="Times New Roman"/>
          <w:b/>
          <w:bCs/>
        </w:rPr>
        <w:t xml:space="preserve">) </w:t>
      </w:r>
      <w:proofErr w:type="spellStart"/>
      <w:r w:rsidRPr="00BA1EAC">
        <w:rPr>
          <w:rFonts w:ascii="Times New Roman" w:hAnsi="Times New Roman" w:cs="Times New Roman"/>
          <w:b/>
          <w:bCs/>
        </w:rPr>
        <w:t>Filtrelemesi</w:t>
      </w:r>
      <w:proofErr w:type="spellEnd"/>
      <w:r w:rsidRPr="00BA1EAC">
        <w:rPr>
          <w:rFonts w:ascii="Times New Roman" w:hAnsi="Times New Roman" w:cs="Times New Roman"/>
          <w:b/>
          <w:bCs/>
        </w:rPr>
        <w:t>:</w:t>
      </w:r>
      <w:r w:rsidRPr="00BA1EAC">
        <w:rPr>
          <w:rFonts w:ascii="Times New Roman" w:hAnsi="Times New Roman" w:cs="Times New Roman"/>
        </w:rPr>
        <w:t xml:space="preserve"> Türkçe ve İngilizce gibi dillerdeki yaygın ancak bilgi değeri düşük kelimeler, analizden çıkarılmıştır.</w:t>
      </w:r>
      <w:r w:rsidRPr="00BA1EAC">
        <w:rPr>
          <w:rFonts w:ascii="Times New Roman" w:hAnsi="Times New Roman" w:cs="Times New Roman"/>
        </w:rPr>
        <w:br/>
        <w:t xml:space="preserve">5. </w:t>
      </w:r>
      <w:proofErr w:type="spellStart"/>
      <w:r w:rsidRPr="00BA1EAC">
        <w:rPr>
          <w:rFonts w:ascii="Times New Roman" w:hAnsi="Times New Roman" w:cs="Times New Roman"/>
          <w:b/>
          <w:bCs/>
        </w:rPr>
        <w:t>Vektörleştirme</w:t>
      </w:r>
      <w:proofErr w:type="spellEnd"/>
      <w:r w:rsidRPr="00BA1EAC">
        <w:rPr>
          <w:rFonts w:ascii="Times New Roman" w:hAnsi="Times New Roman" w:cs="Times New Roman"/>
          <w:b/>
          <w:bCs/>
        </w:rPr>
        <w:t>:</w:t>
      </w:r>
      <w:r w:rsidRPr="00BA1EAC">
        <w:rPr>
          <w:rFonts w:ascii="Times New Roman" w:hAnsi="Times New Roman" w:cs="Times New Roman"/>
        </w:rPr>
        <w:t xml:space="preserve"> Metin verileri TF-IDF yöntemiyle sayısal vektör formuna dönüştürülerek analiz için hazırlanmıştır.</w:t>
      </w:r>
      <w:r w:rsidRPr="00BA1EAC">
        <w:rPr>
          <w:rFonts w:ascii="Times New Roman" w:hAnsi="Times New Roman" w:cs="Times New Roman"/>
          <w:sz w:val="24"/>
          <w:szCs w:val="24"/>
        </w:rPr>
        <w:br/>
        <w:t xml:space="preserve">    </w:t>
      </w:r>
    </w:p>
    <w:p w14:paraId="0737484E" w14:textId="77777777" w:rsidR="0032539C" w:rsidRDefault="0032539C" w:rsidP="00BA1EAC">
      <w:pPr>
        <w:spacing w:line="360" w:lineRule="auto"/>
        <w:jc w:val="both"/>
        <w:rPr>
          <w:rFonts w:ascii="Times New Roman" w:hAnsi="Times New Roman" w:cs="Times New Roman"/>
          <w:sz w:val="24"/>
          <w:szCs w:val="24"/>
        </w:rPr>
      </w:pPr>
    </w:p>
    <w:p w14:paraId="41D118B0" w14:textId="77777777" w:rsidR="0032539C" w:rsidRDefault="0032539C" w:rsidP="00BA1EAC">
      <w:pPr>
        <w:spacing w:line="360" w:lineRule="auto"/>
        <w:jc w:val="both"/>
        <w:rPr>
          <w:rFonts w:ascii="Times New Roman" w:hAnsi="Times New Roman" w:cs="Times New Roman"/>
          <w:sz w:val="24"/>
          <w:szCs w:val="24"/>
        </w:rPr>
      </w:pPr>
    </w:p>
    <w:p w14:paraId="3C9C49CC" w14:textId="77777777" w:rsidR="0032539C" w:rsidRDefault="0032539C" w:rsidP="00BA1EAC">
      <w:pPr>
        <w:spacing w:line="360" w:lineRule="auto"/>
        <w:jc w:val="both"/>
        <w:rPr>
          <w:rFonts w:ascii="Times New Roman" w:hAnsi="Times New Roman" w:cs="Times New Roman"/>
          <w:sz w:val="24"/>
          <w:szCs w:val="24"/>
        </w:rPr>
      </w:pPr>
    </w:p>
    <w:p w14:paraId="593A458E" w14:textId="77777777" w:rsidR="0032539C" w:rsidRDefault="0032539C" w:rsidP="00BA1EAC">
      <w:pPr>
        <w:spacing w:line="360" w:lineRule="auto"/>
        <w:jc w:val="both"/>
        <w:rPr>
          <w:rFonts w:ascii="Times New Roman" w:hAnsi="Times New Roman" w:cs="Times New Roman"/>
          <w:sz w:val="24"/>
          <w:szCs w:val="24"/>
        </w:rPr>
      </w:pPr>
    </w:p>
    <w:p w14:paraId="1795C034" w14:textId="77777777" w:rsidR="0032539C" w:rsidRDefault="0032539C" w:rsidP="00BA1EAC">
      <w:pPr>
        <w:spacing w:line="360" w:lineRule="auto"/>
        <w:jc w:val="both"/>
        <w:rPr>
          <w:rFonts w:ascii="Times New Roman" w:hAnsi="Times New Roman" w:cs="Times New Roman"/>
          <w:sz w:val="24"/>
          <w:szCs w:val="24"/>
        </w:rPr>
      </w:pPr>
    </w:p>
    <w:p w14:paraId="4E7ABA7E" w14:textId="77777777" w:rsidR="0032539C" w:rsidRDefault="0032539C" w:rsidP="00BA1EAC">
      <w:pPr>
        <w:spacing w:line="360" w:lineRule="auto"/>
        <w:jc w:val="both"/>
        <w:rPr>
          <w:rFonts w:ascii="Times New Roman" w:hAnsi="Times New Roman" w:cs="Times New Roman"/>
          <w:sz w:val="24"/>
          <w:szCs w:val="24"/>
        </w:rPr>
      </w:pPr>
    </w:p>
    <w:p w14:paraId="2E122F91" w14:textId="77777777" w:rsidR="0032539C" w:rsidRDefault="0032539C" w:rsidP="00BA1EAC">
      <w:pPr>
        <w:spacing w:line="360" w:lineRule="auto"/>
        <w:jc w:val="both"/>
        <w:rPr>
          <w:rFonts w:ascii="Times New Roman" w:hAnsi="Times New Roman" w:cs="Times New Roman"/>
          <w:sz w:val="24"/>
          <w:szCs w:val="24"/>
        </w:rPr>
      </w:pPr>
    </w:p>
    <w:p w14:paraId="40801D32" w14:textId="77777777" w:rsidR="0032539C" w:rsidRDefault="0032539C" w:rsidP="00BA1EAC">
      <w:pPr>
        <w:spacing w:line="360" w:lineRule="auto"/>
        <w:jc w:val="both"/>
        <w:rPr>
          <w:rFonts w:ascii="Times New Roman" w:hAnsi="Times New Roman" w:cs="Times New Roman"/>
          <w:sz w:val="24"/>
          <w:szCs w:val="24"/>
        </w:rPr>
      </w:pPr>
    </w:p>
    <w:p w14:paraId="55CB1AA7" w14:textId="77777777" w:rsidR="0032539C" w:rsidRDefault="0032539C" w:rsidP="00BA1EAC">
      <w:pPr>
        <w:spacing w:line="360" w:lineRule="auto"/>
        <w:jc w:val="both"/>
        <w:rPr>
          <w:rFonts w:ascii="Times New Roman" w:hAnsi="Times New Roman" w:cs="Times New Roman"/>
          <w:sz w:val="24"/>
          <w:szCs w:val="24"/>
        </w:rPr>
      </w:pPr>
    </w:p>
    <w:p w14:paraId="4C3951FC" w14:textId="77777777" w:rsidR="0032539C" w:rsidRPr="00BA1EAC" w:rsidRDefault="0032539C" w:rsidP="00BA1EAC">
      <w:pPr>
        <w:spacing w:line="360" w:lineRule="auto"/>
        <w:jc w:val="both"/>
        <w:rPr>
          <w:rFonts w:ascii="Times New Roman" w:hAnsi="Times New Roman" w:cs="Times New Roman"/>
          <w:sz w:val="24"/>
          <w:szCs w:val="24"/>
        </w:rPr>
      </w:pPr>
    </w:p>
    <w:p w14:paraId="0D2EA31D" w14:textId="77777777" w:rsidR="00386EB4" w:rsidRPr="00BA1EAC" w:rsidRDefault="00000000" w:rsidP="00BA1EAC">
      <w:pPr>
        <w:pStyle w:val="Balk2"/>
        <w:spacing w:line="360" w:lineRule="auto"/>
        <w:jc w:val="both"/>
        <w:rPr>
          <w:rFonts w:ascii="Times New Roman" w:hAnsi="Times New Roman" w:cs="Times New Roman"/>
          <w:color w:val="auto"/>
          <w:sz w:val="24"/>
          <w:szCs w:val="24"/>
        </w:rPr>
      </w:pPr>
      <w:r w:rsidRPr="00BA1EAC">
        <w:rPr>
          <w:rFonts w:ascii="Times New Roman" w:hAnsi="Times New Roman" w:cs="Times New Roman"/>
          <w:color w:val="auto"/>
          <w:sz w:val="24"/>
          <w:szCs w:val="24"/>
        </w:rPr>
        <w:lastRenderedPageBreak/>
        <w:t>Görselleştirme ve Analiz Süreci</w:t>
      </w:r>
    </w:p>
    <w:p w14:paraId="513442B6" w14:textId="4C996249" w:rsidR="00386EB4" w:rsidRDefault="00000000" w:rsidP="00BA1EAC">
      <w:pPr>
        <w:spacing w:line="360" w:lineRule="auto"/>
        <w:jc w:val="both"/>
        <w:rPr>
          <w:rFonts w:ascii="Times New Roman" w:hAnsi="Times New Roman" w:cs="Times New Roman"/>
        </w:rPr>
      </w:pPr>
      <w:r w:rsidRPr="00BA1EAC">
        <w:rPr>
          <w:rFonts w:ascii="Times New Roman" w:hAnsi="Times New Roman" w:cs="Times New Roman"/>
        </w:rPr>
        <w:br/>
        <w:t>Görselleştirme işlemi, indirilen ve işlenen podcast verilerinin analizinde önemli bir adımdır. Bu süreçte, verilerin iki boyutlu alan üzerinde görselleştirilmesi için UMAP yöntemi kullanılmıştır:</w:t>
      </w:r>
      <w:r w:rsidRPr="00BA1EAC">
        <w:rPr>
          <w:rFonts w:ascii="Times New Roman" w:hAnsi="Times New Roman" w:cs="Times New Roman"/>
        </w:rPr>
        <w:br/>
      </w:r>
      <w:r w:rsidRPr="00BA1EAC">
        <w:rPr>
          <w:rFonts w:ascii="Times New Roman" w:hAnsi="Times New Roman" w:cs="Times New Roman"/>
        </w:rPr>
        <w:br/>
      </w:r>
      <w:r w:rsidRPr="00BA1EAC">
        <w:rPr>
          <w:rFonts w:ascii="Times New Roman" w:hAnsi="Times New Roman" w:cs="Times New Roman"/>
          <w:b/>
          <w:bCs/>
        </w:rPr>
        <w:t xml:space="preserve">1. </w:t>
      </w:r>
      <w:proofErr w:type="spellStart"/>
      <w:r w:rsidRPr="00BA1EAC">
        <w:rPr>
          <w:rFonts w:ascii="Times New Roman" w:hAnsi="Times New Roman" w:cs="Times New Roman"/>
          <w:b/>
          <w:bCs/>
        </w:rPr>
        <w:t>Boyut</w:t>
      </w:r>
      <w:proofErr w:type="spellEnd"/>
      <w:r w:rsidRPr="00BA1EAC">
        <w:rPr>
          <w:rFonts w:ascii="Times New Roman" w:hAnsi="Times New Roman" w:cs="Times New Roman"/>
          <w:b/>
          <w:bCs/>
        </w:rPr>
        <w:t xml:space="preserve"> </w:t>
      </w:r>
      <w:proofErr w:type="spellStart"/>
      <w:r w:rsidRPr="00BA1EAC">
        <w:rPr>
          <w:rFonts w:ascii="Times New Roman" w:hAnsi="Times New Roman" w:cs="Times New Roman"/>
          <w:b/>
          <w:bCs/>
        </w:rPr>
        <w:t>İndirgeme</w:t>
      </w:r>
      <w:proofErr w:type="spellEnd"/>
      <w:r w:rsidRPr="00BA1EAC">
        <w:rPr>
          <w:rFonts w:ascii="Times New Roman" w:hAnsi="Times New Roman" w:cs="Times New Roman"/>
          <w:b/>
          <w:bCs/>
        </w:rPr>
        <w:t>:</w:t>
      </w:r>
      <w:r w:rsidRPr="00BA1EAC">
        <w:rPr>
          <w:rFonts w:ascii="Times New Roman" w:hAnsi="Times New Roman" w:cs="Times New Roman"/>
        </w:rPr>
        <w:t xml:space="preserve"> Podcast </w:t>
      </w:r>
      <w:proofErr w:type="spellStart"/>
      <w:r w:rsidRPr="00BA1EAC">
        <w:rPr>
          <w:rFonts w:ascii="Times New Roman" w:hAnsi="Times New Roman" w:cs="Times New Roman"/>
        </w:rPr>
        <w:t>açıklama</w:t>
      </w:r>
      <w:proofErr w:type="spellEnd"/>
      <w:r w:rsidRPr="00BA1EAC">
        <w:rPr>
          <w:rFonts w:ascii="Times New Roman" w:hAnsi="Times New Roman" w:cs="Times New Roman"/>
        </w:rPr>
        <w:t xml:space="preserve"> verileri yüksek boyutlu olduğundan UMAP kullanılarak iki boyuta indirgenmiştir. Böylece, metin verisinin farklı kümeleri arasındaki ilişkiler daha net analiz edilmiştir.</w:t>
      </w:r>
      <w:r w:rsidRPr="00BA1EAC">
        <w:rPr>
          <w:rFonts w:ascii="Times New Roman" w:hAnsi="Times New Roman" w:cs="Times New Roman"/>
        </w:rPr>
        <w:br/>
      </w:r>
      <w:r w:rsidRPr="00BA1EAC">
        <w:rPr>
          <w:rFonts w:ascii="Times New Roman" w:hAnsi="Times New Roman" w:cs="Times New Roman"/>
          <w:b/>
          <w:bCs/>
        </w:rPr>
        <w:t>2. Scatter Plot:</w:t>
      </w:r>
      <w:r w:rsidRPr="00BA1EAC">
        <w:rPr>
          <w:rFonts w:ascii="Times New Roman" w:hAnsi="Times New Roman" w:cs="Times New Roman"/>
        </w:rPr>
        <w:t xml:space="preserve"> </w:t>
      </w:r>
      <w:proofErr w:type="spellStart"/>
      <w:r w:rsidRPr="00BA1EAC">
        <w:rPr>
          <w:rFonts w:ascii="Times New Roman" w:hAnsi="Times New Roman" w:cs="Times New Roman"/>
        </w:rPr>
        <w:t>İndirgenmiş</w:t>
      </w:r>
      <w:proofErr w:type="spellEnd"/>
      <w:r w:rsidRPr="00BA1EAC">
        <w:rPr>
          <w:rFonts w:ascii="Times New Roman" w:hAnsi="Times New Roman" w:cs="Times New Roman"/>
        </w:rPr>
        <w:t xml:space="preserve"> </w:t>
      </w:r>
      <w:proofErr w:type="spellStart"/>
      <w:r w:rsidRPr="00BA1EAC">
        <w:rPr>
          <w:rFonts w:ascii="Times New Roman" w:hAnsi="Times New Roman" w:cs="Times New Roman"/>
        </w:rPr>
        <w:t>veriler</w:t>
      </w:r>
      <w:proofErr w:type="spellEnd"/>
      <w:r w:rsidRPr="00BA1EAC">
        <w:rPr>
          <w:rFonts w:ascii="Times New Roman" w:hAnsi="Times New Roman" w:cs="Times New Roman"/>
        </w:rPr>
        <w:t xml:space="preserve"> matplotlib kullanılarak scatter plot şeklinde çizilmiştir. Bu grafik, farklı podcast kategorilerinin birbirine olan benzerliklerini görselleştirmeyi sağlar.</w:t>
      </w:r>
      <w:r w:rsidRPr="00BA1EAC">
        <w:rPr>
          <w:rFonts w:ascii="Times New Roman" w:hAnsi="Times New Roman" w:cs="Times New Roman"/>
        </w:rPr>
        <w:br/>
      </w:r>
      <w:r w:rsidRPr="00BA1EAC">
        <w:rPr>
          <w:rFonts w:ascii="Times New Roman" w:hAnsi="Times New Roman" w:cs="Times New Roman"/>
          <w:b/>
          <w:bCs/>
        </w:rPr>
        <w:t xml:space="preserve">3. Renk </w:t>
      </w:r>
      <w:proofErr w:type="spellStart"/>
      <w:r w:rsidRPr="00BA1EAC">
        <w:rPr>
          <w:rFonts w:ascii="Times New Roman" w:hAnsi="Times New Roman" w:cs="Times New Roman"/>
          <w:b/>
          <w:bCs/>
        </w:rPr>
        <w:t>Kodlaması</w:t>
      </w:r>
      <w:proofErr w:type="spellEnd"/>
      <w:r w:rsidRPr="00BA1EAC">
        <w:rPr>
          <w:rFonts w:ascii="Times New Roman" w:hAnsi="Times New Roman" w:cs="Times New Roman"/>
          <w:b/>
          <w:bCs/>
        </w:rPr>
        <w:t>:</w:t>
      </w:r>
      <w:r w:rsidRPr="00BA1EAC">
        <w:rPr>
          <w:rFonts w:ascii="Times New Roman" w:hAnsi="Times New Roman" w:cs="Times New Roman"/>
        </w:rPr>
        <w:t xml:space="preserve"> </w:t>
      </w:r>
      <w:proofErr w:type="spellStart"/>
      <w:r w:rsidRPr="00BA1EAC">
        <w:rPr>
          <w:rFonts w:ascii="Times New Roman" w:hAnsi="Times New Roman" w:cs="Times New Roman"/>
        </w:rPr>
        <w:t>Farklı</w:t>
      </w:r>
      <w:proofErr w:type="spellEnd"/>
      <w:r w:rsidRPr="00BA1EAC">
        <w:rPr>
          <w:rFonts w:ascii="Times New Roman" w:hAnsi="Times New Roman" w:cs="Times New Roman"/>
        </w:rPr>
        <w:t xml:space="preserve"> </w:t>
      </w:r>
      <w:proofErr w:type="spellStart"/>
      <w:r w:rsidRPr="00BA1EAC">
        <w:rPr>
          <w:rFonts w:ascii="Times New Roman" w:hAnsi="Times New Roman" w:cs="Times New Roman"/>
        </w:rPr>
        <w:t>kategoriler</w:t>
      </w:r>
      <w:proofErr w:type="spellEnd"/>
      <w:r w:rsidRPr="00BA1EAC">
        <w:rPr>
          <w:rFonts w:ascii="Times New Roman" w:hAnsi="Times New Roman" w:cs="Times New Roman"/>
        </w:rPr>
        <w:t xml:space="preserve"> </w:t>
      </w:r>
      <w:proofErr w:type="spellStart"/>
      <w:r w:rsidRPr="00BA1EAC">
        <w:rPr>
          <w:rFonts w:ascii="Times New Roman" w:hAnsi="Times New Roman" w:cs="Times New Roman"/>
        </w:rPr>
        <w:t>için</w:t>
      </w:r>
      <w:proofErr w:type="spellEnd"/>
      <w:r w:rsidRPr="00BA1EAC">
        <w:rPr>
          <w:rFonts w:ascii="Times New Roman" w:hAnsi="Times New Roman" w:cs="Times New Roman"/>
        </w:rPr>
        <w:t xml:space="preserve"> farklı renkler atanarak kategoriler arasında ayrım yapılmıştır. Bu analiz, eğitim amaçlı içeriklerde hangi tür içeriklerin popüler olduğunu görselleştirmeye olanak tanımıştır.</w:t>
      </w:r>
      <w:r w:rsidRPr="00BA1EAC">
        <w:rPr>
          <w:rFonts w:ascii="Times New Roman" w:hAnsi="Times New Roman" w:cs="Times New Roman"/>
        </w:rPr>
        <w:br/>
        <w:t xml:space="preserve">    </w:t>
      </w:r>
    </w:p>
    <w:p w14:paraId="18104FD9" w14:textId="77777777" w:rsidR="0032539C" w:rsidRDefault="0032539C" w:rsidP="00BA1EAC">
      <w:pPr>
        <w:spacing w:line="360" w:lineRule="auto"/>
        <w:jc w:val="both"/>
        <w:rPr>
          <w:rFonts w:ascii="Times New Roman" w:hAnsi="Times New Roman" w:cs="Times New Roman"/>
        </w:rPr>
      </w:pPr>
    </w:p>
    <w:p w14:paraId="11CBBDCE" w14:textId="77777777" w:rsidR="0032539C" w:rsidRDefault="0032539C" w:rsidP="00BA1EAC">
      <w:pPr>
        <w:spacing w:line="360" w:lineRule="auto"/>
        <w:jc w:val="both"/>
        <w:rPr>
          <w:rFonts w:ascii="Times New Roman" w:hAnsi="Times New Roman" w:cs="Times New Roman"/>
        </w:rPr>
      </w:pPr>
    </w:p>
    <w:p w14:paraId="5852BB26" w14:textId="77777777" w:rsidR="0032539C" w:rsidRDefault="0032539C" w:rsidP="00BA1EAC">
      <w:pPr>
        <w:spacing w:line="360" w:lineRule="auto"/>
        <w:jc w:val="both"/>
        <w:rPr>
          <w:rFonts w:ascii="Times New Roman" w:hAnsi="Times New Roman" w:cs="Times New Roman"/>
        </w:rPr>
      </w:pPr>
    </w:p>
    <w:p w14:paraId="229C2838" w14:textId="77777777" w:rsidR="0032539C" w:rsidRDefault="0032539C" w:rsidP="00BA1EAC">
      <w:pPr>
        <w:spacing w:line="360" w:lineRule="auto"/>
        <w:jc w:val="both"/>
        <w:rPr>
          <w:rFonts w:ascii="Times New Roman" w:hAnsi="Times New Roman" w:cs="Times New Roman"/>
        </w:rPr>
      </w:pPr>
    </w:p>
    <w:p w14:paraId="65F7D832" w14:textId="77777777" w:rsidR="0032539C" w:rsidRDefault="0032539C" w:rsidP="00BA1EAC">
      <w:pPr>
        <w:spacing w:line="360" w:lineRule="auto"/>
        <w:jc w:val="both"/>
        <w:rPr>
          <w:rFonts w:ascii="Times New Roman" w:hAnsi="Times New Roman" w:cs="Times New Roman"/>
        </w:rPr>
      </w:pPr>
    </w:p>
    <w:p w14:paraId="297D3D6F" w14:textId="77777777" w:rsidR="0032539C" w:rsidRDefault="0032539C" w:rsidP="00BA1EAC">
      <w:pPr>
        <w:spacing w:line="360" w:lineRule="auto"/>
        <w:jc w:val="both"/>
        <w:rPr>
          <w:rFonts w:ascii="Times New Roman" w:hAnsi="Times New Roman" w:cs="Times New Roman"/>
        </w:rPr>
      </w:pPr>
    </w:p>
    <w:p w14:paraId="5CD7C43F" w14:textId="77777777" w:rsidR="0032539C" w:rsidRDefault="0032539C" w:rsidP="00BA1EAC">
      <w:pPr>
        <w:spacing w:line="360" w:lineRule="auto"/>
        <w:jc w:val="both"/>
        <w:rPr>
          <w:rFonts w:ascii="Times New Roman" w:hAnsi="Times New Roman" w:cs="Times New Roman"/>
        </w:rPr>
      </w:pPr>
    </w:p>
    <w:p w14:paraId="2EF5B043" w14:textId="77777777" w:rsidR="0032539C" w:rsidRDefault="0032539C" w:rsidP="00BA1EAC">
      <w:pPr>
        <w:spacing w:line="360" w:lineRule="auto"/>
        <w:jc w:val="both"/>
        <w:rPr>
          <w:rFonts w:ascii="Times New Roman" w:hAnsi="Times New Roman" w:cs="Times New Roman"/>
        </w:rPr>
      </w:pPr>
    </w:p>
    <w:p w14:paraId="6567F02E" w14:textId="77777777" w:rsidR="0032539C" w:rsidRDefault="0032539C" w:rsidP="00BA1EAC">
      <w:pPr>
        <w:spacing w:line="360" w:lineRule="auto"/>
        <w:jc w:val="both"/>
        <w:rPr>
          <w:rFonts w:ascii="Times New Roman" w:hAnsi="Times New Roman" w:cs="Times New Roman"/>
        </w:rPr>
      </w:pPr>
    </w:p>
    <w:p w14:paraId="4E2FFC26" w14:textId="77777777" w:rsidR="0032539C" w:rsidRDefault="0032539C" w:rsidP="00BA1EAC">
      <w:pPr>
        <w:spacing w:line="360" w:lineRule="auto"/>
        <w:jc w:val="both"/>
        <w:rPr>
          <w:rFonts w:ascii="Times New Roman" w:hAnsi="Times New Roman" w:cs="Times New Roman"/>
        </w:rPr>
      </w:pPr>
    </w:p>
    <w:p w14:paraId="05347284" w14:textId="77777777" w:rsidR="0032539C" w:rsidRPr="00BA1EAC" w:rsidRDefault="0032539C" w:rsidP="00BA1EAC">
      <w:pPr>
        <w:spacing w:line="360" w:lineRule="auto"/>
        <w:jc w:val="both"/>
        <w:rPr>
          <w:rFonts w:ascii="Times New Roman" w:hAnsi="Times New Roman" w:cs="Times New Roman"/>
        </w:rPr>
      </w:pPr>
    </w:p>
    <w:p w14:paraId="5CF01C47" w14:textId="77777777" w:rsidR="00386EB4" w:rsidRPr="00BA1EAC" w:rsidRDefault="00000000" w:rsidP="00BA1EAC">
      <w:pPr>
        <w:pStyle w:val="Balk2"/>
        <w:spacing w:line="360" w:lineRule="auto"/>
        <w:jc w:val="both"/>
        <w:rPr>
          <w:rFonts w:ascii="Times New Roman" w:hAnsi="Times New Roman" w:cs="Times New Roman"/>
          <w:color w:val="auto"/>
          <w:sz w:val="22"/>
          <w:szCs w:val="22"/>
        </w:rPr>
      </w:pPr>
      <w:r w:rsidRPr="00BA1EAC">
        <w:rPr>
          <w:rFonts w:ascii="Times New Roman" w:hAnsi="Times New Roman" w:cs="Times New Roman"/>
          <w:color w:val="auto"/>
          <w:sz w:val="22"/>
          <w:szCs w:val="22"/>
        </w:rPr>
        <w:lastRenderedPageBreak/>
        <w:t>Sonuç ve Öneriler</w:t>
      </w:r>
    </w:p>
    <w:p w14:paraId="0B1BE010" w14:textId="77777777" w:rsidR="0032539C" w:rsidRDefault="00000000" w:rsidP="0032539C">
      <w:pPr>
        <w:pStyle w:val="NormalWeb"/>
        <w:rPr>
          <w:sz w:val="22"/>
          <w:szCs w:val="22"/>
        </w:rPr>
      </w:pPr>
      <w:r w:rsidRPr="00BA1EAC">
        <w:rPr>
          <w:sz w:val="22"/>
          <w:szCs w:val="22"/>
        </w:rPr>
        <w:br/>
        <w:t xml:space="preserve">Projenin tüm adımları, Python sürüm güncellemesi, downloader.py ve visualization_script.py ile ilgili sorunların çözülmesi ve verilerin işlenmesiyle başarıyla tamamlanmıştır. </w:t>
      </w:r>
      <w:r w:rsidRPr="00BA1EAC">
        <w:rPr>
          <w:sz w:val="22"/>
          <w:szCs w:val="22"/>
        </w:rPr>
        <w:br/>
      </w:r>
      <w:r w:rsidRPr="00BA1EAC">
        <w:rPr>
          <w:sz w:val="22"/>
          <w:szCs w:val="22"/>
        </w:rPr>
        <w:br/>
      </w:r>
      <w:r w:rsidRPr="00BA1EAC">
        <w:rPr>
          <w:b/>
          <w:bCs/>
          <w:sz w:val="22"/>
          <w:szCs w:val="22"/>
        </w:rPr>
        <w:t xml:space="preserve">Elde </w:t>
      </w:r>
      <w:proofErr w:type="spellStart"/>
      <w:r w:rsidRPr="00BA1EAC">
        <w:rPr>
          <w:b/>
          <w:bCs/>
          <w:sz w:val="22"/>
          <w:szCs w:val="22"/>
        </w:rPr>
        <w:t>Edilen</w:t>
      </w:r>
      <w:proofErr w:type="spellEnd"/>
      <w:r w:rsidRPr="00BA1EAC">
        <w:rPr>
          <w:b/>
          <w:bCs/>
          <w:sz w:val="22"/>
          <w:szCs w:val="22"/>
        </w:rPr>
        <w:t xml:space="preserve"> </w:t>
      </w:r>
      <w:proofErr w:type="spellStart"/>
      <w:r w:rsidRPr="00BA1EAC">
        <w:rPr>
          <w:b/>
          <w:bCs/>
          <w:sz w:val="22"/>
          <w:szCs w:val="22"/>
        </w:rPr>
        <w:t>Çıktılar</w:t>
      </w:r>
      <w:proofErr w:type="spellEnd"/>
      <w:r w:rsidRPr="00BA1EAC">
        <w:rPr>
          <w:b/>
          <w:bCs/>
          <w:sz w:val="22"/>
          <w:szCs w:val="22"/>
        </w:rPr>
        <w:t>:</w:t>
      </w:r>
      <w:r w:rsidRPr="00BA1EAC">
        <w:rPr>
          <w:sz w:val="22"/>
          <w:szCs w:val="22"/>
        </w:rPr>
        <w:br/>
        <w:t>- Python sürüm güncellemesi ile uyumluluk sağlanmış, projede paket uyumsuzlukları giderilmiştir.</w:t>
      </w:r>
      <w:r w:rsidRPr="00BA1EAC">
        <w:rPr>
          <w:sz w:val="22"/>
          <w:szCs w:val="22"/>
        </w:rPr>
        <w:br/>
        <w:t>- downloader.py scripti, daha çeşitli eğitim podcastlerini otomatik olarak indirebilecek şekilde optimize edilmiştir.</w:t>
      </w:r>
      <w:r w:rsidRPr="00BA1EAC">
        <w:rPr>
          <w:sz w:val="22"/>
          <w:szCs w:val="22"/>
        </w:rPr>
        <w:br/>
        <w:t>- Görselleştirme adımlarıyla podcast içeriklerinin daha iyi analiz edilmesi sağlanmıştır.</w:t>
      </w:r>
      <w:r w:rsidRPr="00BA1EAC">
        <w:rPr>
          <w:sz w:val="22"/>
          <w:szCs w:val="22"/>
        </w:rPr>
        <w:br/>
      </w:r>
      <w:r w:rsidRPr="00BA1EAC">
        <w:rPr>
          <w:sz w:val="22"/>
          <w:szCs w:val="22"/>
        </w:rPr>
        <w:br/>
      </w:r>
      <w:proofErr w:type="spellStart"/>
      <w:r w:rsidRPr="00BA1EAC">
        <w:rPr>
          <w:sz w:val="22"/>
          <w:szCs w:val="22"/>
        </w:rPr>
        <w:t>İleriye</w:t>
      </w:r>
      <w:proofErr w:type="spellEnd"/>
      <w:r w:rsidRPr="00BA1EAC">
        <w:rPr>
          <w:sz w:val="22"/>
          <w:szCs w:val="22"/>
        </w:rPr>
        <w:t xml:space="preserve"> </w:t>
      </w:r>
      <w:proofErr w:type="spellStart"/>
      <w:r w:rsidRPr="00BA1EAC">
        <w:rPr>
          <w:sz w:val="22"/>
          <w:szCs w:val="22"/>
        </w:rPr>
        <w:t>Yönelik</w:t>
      </w:r>
      <w:proofErr w:type="spellEnd"/>
      <w:r w:rsidRPr="00BA1EAC">
        <w:rPr>
          <w:sz w:val="22"/>
          <w:szCs w:val="22"/>
        </w:rPr>
        <w:t xml:space="preserve"> </w:t>
      </w:r>
      <w:proofErr w:type="spellStart"/>
      <w:r w:rsidRPr="00BA1EAC">
        <w:rPr>
          <w:sz w:val="22"/>
          <w:szCs w:val="22"/>
        </w:rPr>
        <w:t>Öneriler</w:t>
      </w:r>
      <w:proofErr w:type="spellEnd"/>
      <w:r w:rsidRPr="00BA1EAC">
        <w:rPr>
          <w:sz w:val="22"/>
          <w:szCs w:val="22"/>
        </w:rPr>
        <w:t>:</w:t>
      </w:r>
      <w:r w:rsidRPr="00BA1EAC">
        <w:rPr>
          <w:sz w:val="22"/>
          <w:szCs w:val="22"/>
        </w:rPr>
        <w:br/>
      </w:r>
      <w:r w:rsidRPr="00BA1EAC">
        <w:rPr>
          <w:b/>
          <w:bCs/>
          <w:sz w:val="22"/>
          <w:szCs w:val="22"/>
        </w:rPr>
        <w:t xml:space="preserve">1. </w:t>
      </w:r>
      <w:proofErr w:type="spellStart"/>
      <w:r w:rsidRPr="00BA1EAC">
        <w:rPr>
          <w:b/>
          <w:bCs/>
          <w:sz w:val="22"/>
          <w:szCs w:val="22"/>
        </w:rPr>
        <w:t>Makine</w:t>
      </w:r>
      <w:proofErr w:type="spellEnd"/>
      <w:r w:rsidRPr="00BA1EAC">
        <w:rPr>
          <w:b/>
          <w:bCs/>
          <w:sz w:val="22"/>
          <w:szCs w:val="22"/>
        </w:rPr>
        <w:t xml:space="preserve"> </w:t>
      </w:r>
      <w:proofErr w:type="spellStart"/>
      <w:r w:rsidRPr="00BA1EAC">
        <w:rPr>
          <w:b/>
          <w:bCs/>
          <w:sz w:val="22"/>
          <w:szCs w:val="22"/>
        </w:rPr>
        <w:t>Öğrenimi</w:t>
      </w:r>
      <w:proofErr w:type="spellEnd"/>
      <w:r w:rsidRPr="00BA1EAC">
        <w:rPr>
          <w:b/>
          <w:bCs/>
          <w:sz w:val="22"/>
          <w:szCs w:val="22"/>
        </w:rPr>
        <w:t>:</w:t>
      </w:r>
      <w:r w:rsidRPr="00BA1EAC">
        <w:rPr>
          <w:sz w:val="22"/>
          <w:szCs w:val="22"/>
        </w:rPr>
        <w:t xml:space="preserve"> </w:t>
      </w:r>
      <w:proofErr w:type="spellStart"/>
      <w:r w:rsidRPr="00BA1EAC">
        <w:rPr>
          <w:sz w:val="22"/>
          <w:szCs w:val="22"/>
        </w:rPr>
        <w:t>Eğitim</w:t>
      </w:r>
      <w:proofErr w:type="spellEnd"/>
      <w:r w:rsidRPr="00BA1EAC">
        <w:rPr>
          <w:sz w:val="22"/>
          <w:szCs w:val="22"/>
        </w:rPr>
        <w:t xml:space="preserve"> </w:t>
      </w:r>
      <w:proofErr w:type="spellStart"/>
      <w:r w:rsidRPr="00BA1EAC">
        <w:rPr>
          <w:sz w:val="22"/>
          <w:szCs w:val="22"/>
        </w:rPr>
        <w:t>içeriklerini</w:t>
      </w:r>
      <w:proofErr w:type="spellEnd"/>
      <w:r w:rsidRPr="00BA1EAC">
        <w:rPr>
          <w:sz w:val="22"/>
          <w:szCs w:val="22"/>
        </w:rPr>
        <w:t xml:space="preserve"> analiz etmek için makine öğrenimi algoritmaları eklenebilir, özellikle içerik türlerini belirlemek için sınıflandırma yöntemleri kullanılabilir.</w:t>
      </w:r>
      <w:r w:rsidRPr="00BA1EAC">
        <w:rPr>
          <w:sz w:val="22"/>
          <w:szCs w:val="22"/>
        </w:rPr>
        <w:br/>
      </w:r>
      <w:r w:rsidRPr="00BA1EAC">
        <w:rPr>
          <w:b/>
          <w:bCs/>
          <w:sz w:val="22"/>
          <w:szCs w:val="22"/>
        </w:rPr>
        <w:t xml:space="preserve">2. Veri </w:t>
      </w:r>
      <w:proofErr w:type="spellStart"/>
      <w:r w:rsidRPr="00BA1EAC">
        <w:rPr>
          <w:b/>
          <w:bCs/>
          <w:sz w:val="22"/>
          <w:szCs w:val="22"/>
        </w:rPr>
        <w:t>Çeşitlendirmesi</w:t>
      </w:r>
      <w:proofErr w:type="spellEnd"/>
      <w:r w:rsidRPr="00BA1EAC">
        <w:rPr>
          <w:b/>
          <w:bCs/>
          <w:sz w:val="22"/>
          <w:szCs w:val="22"/>
        </w:rPr>
        <w:t>:</w:t>
      </w:r>
      <w:r w:rsidRPr="00BA1EAC">
        <w:rPr>
          <w:sz w:val="22"/>
          <w:szCs w:val="22"/>
        </w:rPr>
        <w:t xml:space="preserve"> </w:t>
      </w:r>
      <w:proofErr w:type="spellStart"/>
      <w:r w:rsidRPr="00BA1EAC">
        <w:rPr>
          <w:sz w:val="22"/>
          <w:szCs w:val="22"/>
        </w:rPr>
        <w:t>Farklı</w:t>
      </w:r>
      <w:proofErr w:type="spellEnd"/>
      <w:r w:rsidRPr="00BA1EAC">
        <w:rPr>
          <w:sz w:val="22"/>
          <w:szCs w:val="22"/>
        </w:rPr>
        <w:t xml:space="preserve"> </w:t>
      </w:r>
      <w:proofErr w:type="spellStart"/>
      <w:r w:rsidRPr="00BA1EAC">
        <w:rPr>
          <w:sz w:val="22"/>
          <w:szCs w:val="22"/>
        </w:rPr>
        <w:t>platformlardan</w:t>
      </w:r>
      <w:proofErr w:type="spellEnd"/>
      <w:r w:rsidRPr="00BA1EAC">
        <w:rPr>
          <w:sz w:val="22"/>
          <w:szCs w:val="22"/>
        </w:rPr>
        <w:t xml:space="preserve"> </w:t>
      </w:r>
      <w:proofErr w:type="spellStart"/>
      <w:r w:rsidRPr="00BA1EAC">
        <w:rPr>
          <w:sz w:val="22"/>
          <w:szCs w:val="22"/>
        </w:rPr>
        <w:t>veri</w:t>
      </w:r>
      <w:proofErr w:type="spellEnd"/>
      <w:r w:rsidRPr="00BA1EAC">
        <w:rPr>
          <w:sz w:val="22"/>
          <w:szCs w:val="22"/>
        </w:rPr>
        <w:t xml:space="preserve"> çekmek ve analiz etmek için yeni API entegrasyonları yapılabilir.</w:t>
      </w:r>
      <w:r w:rsidRPr="00BA1EAC">
        <w:rPr>
          <w:sz w:val="22"/>
          <w:szCs w:val="22"/>
        </w:rPr>
        <w:br/>
        <w:t xml:space="preserve">3. </w:t>
      </w:r>
      <w:r w:rsidRPr="00BA1EAC">
        <w:rPr>
          <w:b/>
          <w:bCs/>
          <w:sz w:val="22"/>
          <w:szCs w:val="22"/>
        </w:rPr>
        <w:t xml:space="preserve">Zaman Serisi </w:t>
      </w:r>
      <w:proofErr w:type="spellStart"/>
      <w:r w:rsidRPr="00BA1EAC">
        <w:rPr>
          <w:b/>
          <w:bCs/>
          <w:sz w:val="22"/>
          <w:szCs w:val="22"/>
        </w:rPr>
        <w:t>Analizi</w:t>
      </w:r>
      <w:proofErr w:type="spellEnd"/>
      <w:r w:rsidRPr="00BA1EAC">
        <w:rPr>
          <w:b/>
          <w:bCs/>
          <w:sz w:val="22"/>
          <w:szCs w:val="22"/>
        </w:rPr>
        <w:t>:</w:t>
      </w:r>
      <w:r w:rsidRPr="00BA1EAC">
        <w:rPr>
          <w:sz w:val="22"/>
          <w:szCs w:val="22"/>
        </w:rPr>
        <w:t xml:space="preserve"> Podcast içeriklerinin zamanla değişen popülerlik eğilimlerini analiz etmek için zaman serisi analizleri eklenebilir.</w:t>
      </w:r>
      <w:r w:rsidR="0032539C">
        <w:rPr>
          <w:sz w:val="22"/>
          <w:szCs w:val="22"/>
        </w:rPr>
        <w:tab/>
      </w:r>
      <w:r w:rsidR="0032539C">
        <w:rPr>
          <w:sz w:val="22"/>
          <w:szCs w:val="22"/>
        </w:rPr>
        <w:tab/>
      </w:r>
      <w:r w:rsidR="0032539C">
        <w:rPr>
          <w:sz w:val="22"/>
          <w:szCs w:val="22"/>
        </w:rPr>
        <w:tab/>
      </w:r>
    </w:p>
    <w:p w14:paraId="1C13CBF8" w14:textId="77777777" w:rsidR="0032539C" w:rsidRDefault="0032539C" w:rsidP="0032539C">
      <w:pPr>
        <w:pStyle w:val="NormalWeb"/>
        <w:rPr>
          <w:sz w:val="22"/>
          <w:szCs w:val="22"/>
        </w:rPr>
      </w:pPr>
    </w:p>
    <w:p w14:paraId="02A505A0" w14:textId="77777777" w:rsidR="0032539C" w:rsidRDefault="0032539C" w:rsidP="0032539C">
      <w:pPr>
        <w:pStyle w:val="NormalWeb"/>
        <w:rPr>
          <w:sz w:val="22"/>
          <w:szCs w:val="22"/>
        </w:rPr>
      </w:pPr>
    </w:p>
    <w:p w14:paraId="0D4121CB" w14:textId="77777777" w:rsidR="0032539C" w:rsidRDefault="0032539C" w:rsidP="0032539C">
      <w:pPr>
        <w:pStyle w:val="NormalWeb"/>
        <w:rPr>
          <w:sz w:val="22"/>
          <w:szCs w:val="22"/>
        </w:rPr>
      </w:pPr>
    </w:p>
    <w:p w14:paraId="7F494C50" w14:textId="77777777" w:rsidR="0032539C" w:rsidRDefault="0032539C" w:rsidP="0032539C">
      <w:pPr>
        <w:pStyle w:val="NormalWeb"/>
        <w:rPr>
          <w:sz w:val="22"/>
          <w:szCs w:val="22"/>
        </w:rPr>
      </w:pPr>
    </w:p>
    <w:p w14:paraId="68874CDD" w14:textId="77777777" w:rsidR="0032539C" w:rsidRDefault="0032539C" w:rsidP="0032539C">
      <w:pPr>
        <w:pStyle w:val="NormalWeb"/>
        <w:rPr>
          <w:sz w:val="22"/>
          <w:szCs w:val="22"/>
        </w:rPr>
      </w:pPr>
    </w:p>
    <w:p w14:paraId="775B7C40" w14:textId="77777777" w:rsidR="0032539C" w:rsidRDefault="0032539C" w:rsidP="0032539C">
      <w:pPr>
        <w:pStyle w:val="NormalWeb"/>
        <w:rPr>
          <w:sz w:val="22"/>
          <w:szCs w:val="22"/>
        </w:rPr>
      </w:pPr>
    </w:p>
    <w:p w14:paraId="10F55823" w14:textId="77777777" w:rsidR="0032539C" w:rsidRDefault="0032539C" w:rsidP="0032539C">
      <w:pPr>
        <w:pStyle w:val="NormalWeb"/>
        <w:rPr>
          <w:sz w:val="22"/>
          <w:szCs w:val="22"/>
        </w:rPr>
      </w:pPr>
    </w:p>
    <w:p w14:paraId="356CC7FB" w14:textId="77777777" w:rsidR="0032539C" w:rsidRDefault="0032539C" w:rsidP="0032539C">
      <w:pPr>
        <w:pStyle w:val="NormalWeb"/>
        <w:rPr>
          <w:sz w:val="22"/>
          <w:szCs w:val="22"/>
        </w:rPr>
      </w:pPr>
    </w:p>
    <w:p w14:paraId="34E18C08" w14:textId="77777777" w:rsidR="0032539C" w:rsidRDefault="0032539C" w:rsidP="0032539C">
      <w:pPr>
        <w:pStyle w:val="NormalWeb"/>
        <w:rPr>
          <w:sz w:val="22"/>
          <w:szCs w:val="22"/>
        </w:rPr>
      </w:pPr>
    </w:p>
    <w:p w14:paraId="0361CED9" w14:textId="77777777" w:rsidR="0032539C" w:rsidRDefault="0032539C" w:rsidP="0032539C">
      <w:pPr>
        <w:pStyle w:val="NormalWeb"/>
        <w:rPr>
          <w:sz w:val="22"/>
          <w:szCs w:val="22"/>
        </w:rPr>
      </w:pPr>
    </w:p>
    <w:p w14:paraId="3CD9BF5A" w14:textId="77777777" w:rsidR="0032539C" w:rsidRDefault="0032539C" w:rsidP="0032539C">
      <w:pPr>
        <w:pStyle w:val="NormalWeb"/>
        <w:rPr>
          <w:sz w:val="22"/>
          <w:szCs w:val="22"/>
        </w:rPr>
      </w:pPr>
    </w:p>
    <w:p w14:paraId="23C5C72C" w14:textId="77777777" w:rsidR="0032539C" w:rsidRDefault="0032539C" w:rsidP="0032539C">
      <w:pPr>
        <w:pStyle w:val="NormalWeb"/>
        <w:rPr>
          <w:sz w:val="22"/>
          <w:szCs w:val="22"/>
        </w:rPr>
      </w:pPr>
    </w:p>
    <w:p w14:paraId="62E15770" w14:textId="77777777" w:rsidR="0032539C" w:rsidRDefault="0032539C" w:rsidP="0032539C">
      <w:pPr>
        <w:pStyle w:val="NormalWeb"/>
        <w:rPr>
          <w:sz w:val="22"/>
          <w:szCs w:val="22"/>
        </w:rPr>
      </w:pPr>
    </w:p>
    <w:p w14:paraId="4D1F3311" w14:textId="088EA1C9" w:rsidR="0032539C" w:rsidRPr="0032539C" w:rsidRDefault="00000000" w:rsidP="0032539C">
      <w:pPr>
        <w:pStyle w:val="NormalWeb"/>
        <w:spacing w:line="360" w:lineRule="auto"/>
        <w:rPr>
          <w:sz w:val="22"/>
          <w:szCs w:val="22"/>
        </w:rPr>
      </w:pPr>
      <w:r w:rsidRPr="00BA1EAC">
        <w:rPr>
          <w:sz w:val="22"/>
          <w:szCs w:val="22"/>
        </w:rPr>
        <w:lastRenderedPageBreak/>
        <w:br/>
      </w:r>
      <w:r w:rsidR="0032539C" w:rsidRPr="0032539C">
        <w:rPr>
          <w:b/>
          <w:bCs/>
        </w:rPr>
        <w:t>Kaynakça</w:t>
      </w:r>
    </w:p>
    <w:p w14:paraId="5BCA25CE" w14:textId="4E705FEB" w:rsidR="0032539C" w:rsidRPr="0032539C" w:rsidRDefault="0032539C" w:rsidP="0032539C">
      <w:pPr>
        <w:numPr>
          <w:ilvl w:val="0"/>
          <w:numId w:val="11"/>
        </w:numPr>
        <w:spacing w:before="100" w:beforeAutospacing="1" w:after="100" w:afterAutospacing="1" w:line="360" w:lineRule="auto"/>
        <w:rPr>
          <w:rFonts w:ascii="Times New Roman" w:eastAsia="Times New Roman" w:hAnsi="Times New Roman" w:cs="Times New Roman"/>
          <w:lang w:val="tr-TR" w:eastAsia="tr-TR"/>
        </w:rPr>
      </w:pPr>
      <w:r w:rsidRPr="0032539C">
        <w:rPr>
          <w:rFonts w:ascii="Times New Roman" w:eastAsia="Times New Roman" w:hAnsi="Times New Roman" w:cs="Times New Roman"/>
          <w:b/>
          <w:bCs/>
          <w:lang w:val="tr-TR" w:eastAsia="tr-TR"/>
        </w:rPr>
        <w:t xml:space="preserve">YouTube Data API </w:t>
      </w:r>
      <w:proofErr w:type="spellStart"/>
      <w:r w:rsidRPr="0032539C">
        <w:rPr>
          <w:rFonts w:ascii="Times New Roman" w:eastAsia="Times New Roman" w:hAnsi="Times New Roman" w:cs="Times New Roman"/>
          <w:b/>
          <w:bCs/>
          <w:lang w:val="tr-TR" w:eastAsia="tr-TR"/>
        </w:rPr>
        <w:t>Documentation</w:t>
      </w:r>
      <w:proofErr w:type="spellEnd"/>
      <w:r w:rsidRPr="0032539C">
        <w:rPr>
          <w:rFonts w:ascii="Times New Roman" w:eastAsia="Times New Roman" w:hAnsi="Times New Roman" w:cs="Times New Roman"/>
          <w:lang w:val="tr-TR" w:eastAsia="tr-TR"/>
        </w:rPr>
        <w:br/>
        <w:t xml:space="preserve">Google Developers. (2024). </w:t>
      </w:r>
      <w:r w:rsidRPr="0032539C">
        <w:rPr>
          <w:rFonts w:ascii="Times New Roman" w:eastAsia="Times New Roman" w:hAnsi="Times New Roman" w:cs="Times New Roman"/>
          <w:i/>
          <w:iCs/>
          <w:lang w:val="tr-TR" w:eastAsia="tr-TR"/>
        </w:rPr>
        <w:t xml:space="preserve">YouTube Data API </w:t>
      </w:r>
      <w:proofErr w:type="spellStart"/>
      <w:r w:rsidRPr="0032539C">
        <w:rPr>
          <w:rFonts w:ascii="Times New Roman" w:eastAsia="Times New Roman" w:hAnsi="Times New Roman" w:cs="Times New Roman"/>
          <w:i/>
          <w:iCs/>
          <w:lang w:val="tr-TR" w:eastAsia="tr-TR"/>
        </w:rPr>
        <w:t>Overview</w:t>
      </w:r>
      <w:proofErr w:type="spellEnd"/>
      <w:r w:rsidRPr="0032539C">
        <w:rPr>
          <w:rFonts w:ascii="Times New Roman" w:eastAsia="Times New Roman" w:hAnsi="Times New Roman" w:cs="Times New Roman"/>
          <w:lang w:val="tr-TR" w:eastAsia="tr-TR"/>
        </w:rPr>
        <w:t>. YouTube Data API v3.</w:t>
      </w:r>
    </w:p>
    <w:p w14:paraId="6396EA0A" w14:textId="44559300" w:rsidR="0032539C" w:rsidRPr="0032539C" w:rsidRDefault="0032539C" w:rsidP="0032539C">
      <w:pPr>
        <w:numPr>
          <w:ilvl w:val="0"/>
          <w:numId w:val="11"/>
        </w:numPr>
        <w:spacing w:before="100" w:beforeAutospacing="1" w:after="100" w:afterAutospacing="1" w:line="360" w:lineRule="auto"/>
        <w:rPr>
          <w:rFonts w:ascii="Times New Roman" w:eastAsia="Times New Roman" w:hAnsi="Times New Roman" w:cs="Times New Roman"/>
          <w:lang w:val="tr-TR" w:eastAsia="tr-TR"/>
        </w:rPr>
      </w:pPr>
      <w:r w:rsidRPr="0032539C">
        <w:rPr>
          <w:rFonts w:ascii="Times New Roman" w:eastAsia="Times New Roman" w:hAnsi="Times New Roman" w:cs="Times New Roman"/>
          <w:b/>
          <w:bCs/>
          <w:lang w:val="tr-TR" w:eastAsia="tr-TR"/>
        </w:rPr>
        <w:t xml:space="preserve">Python </w:t>
      </w:r>
      <w:proofErr w:type="spellStart"/>
      <w:r w:rsidRPr="0032539C">
        <w:rPr>
          <w:rFonts w:ascii="Times New Roman" w:eastAsia="Times New Roman" w:hAnsi="Times New Roman" w:cs="Times New Roman"/>
          <w:b/>
          <w:bCs/>
          <w:lang w:val="tr-TR" w:eastAsia="tr-TR"/>
        </w:rPr>
        <w:t>Documentation</w:t>
      </w:r>
      <w:proofErr w:type="spellEnd"/>
      <w:r w:rsidRPr="0032539C">
        <w:rPr>
          <w:rFonts w:ascii="Times New Roman" w:eastAsia="Times New Roman" w:hAnsi="Times New Roman" w:cs="Times New Roman"/>
          <w:lang w:val="tr-TR" w:eastAsia="tr-TR"/>
        </w:rPr>
        <w:br/>
        <w:t xml:space="preserve">Python Software Foundation. (2024). </w:t>
      </w:r>
      <w:r w:rsidRPr="0032539C">
        <w:rPr>
          <w:rFonts w:ascii="Times New Roman" w:eastAsia="Times New Roman" w:hAnsi="Times New Roman" w:cs="Times New Roman"/>
          <w:i/>
          <w:iCs/>
          <w:lang w:val="tr-TR" w:eastAsia="tr-TR"/>
        </w:rPr>
        <w:t xml:space="preserve">Python 3.11 </w:t>
      </w:r>
      <w:proofErr w:type="spellStart"/>
      <w:r w:rsidRPr="0032539C">
        <w:rPr>
          <w:rFonts w:ascii="Times New Roman" w:eastAsia="Times New Roman" w:hAnsi="Times New Roman" w:cs="Times New Roman"/>
          <w:i/>
          <w:iCs/>
          <w:lang w:val="tr-TR" w:eastAsia="tr-TR"/>
        </w:rPr>
        <w:t>Documentation</w:t>
      </w:r>
      <w:proofErr w:type="spellEnd"/>
      <w:r w:rsidRPr="0032539C">
        <w:rPr>
          <w:rFonts w:ascii="Times New Roman" w:eastAsia="Times New Roman" w:hAnsi="Times New Roman" w:cs="Times New Roman"/>
          <w:lang w:val="tr-TR" w:eastAsia="tr-TR"/>
        </w:rPr>
        <w:t xml:space="preserve">. Python </w:t>
      </w:r>
      <w:proofErr w:type="spellStart"/>
      <w:r w:rsidRPr="0032539C">
        <w:rPr>
          <w:rFonts w:ascii="Times New Roman" w:eastAsia="Times New Roman" w:hAnsi="Times New Roman" w:cs="Times New Roman"/>
          <w:lang w:val="tr-TR" w:eastAsia="tr-TR"/>
        </w:rPr>
        <w:t>Docs</w:t>
      </w:r>
      <w:proofErr w:type="spellEnd"/>
      <w:r w:rsidRPr="0032539C">
        <w:rPr>
          <w:rFonts w:ascii="Times New Roman" w:eastAsia="Times New Roman" w:hAnsi="Times New Roman" w:cs="Times New Roman"/>
          <w:lang w:val="tr-TR" w:eastAsia="tr-TR"/>
        </w:rPr>
        <w:t>.</w:t>
      </w:r>
    </w:p>
    <w:p w14:paraId="478DCBCB" w14:textId="0DB07EC3" w:rsidR="0032539C" w:rsidRPr="0032539C" w:rsidRDefault="0032539C" w:rsidP="0032539C">
      <w:pPr>
        <w:numPr>
          <w:ilvl w:val="0"/>
          <w:numId w:val="11"/>
        </w:numPr>
        <w:spacing w:before="100" w:beforeAutospacing="1" w:after="100" w:afterAutospacing="1" w:line="360" w:lineRule="auto"/>
        <w:rPr>
          <w:rFonts w:ascii="Times New Roman" w:eastAsia="Times New Roman" w:hAnsi="Times New Roman" w:cs="Times New Roman"/>
          <w:lang w:val="tr-TR" w:eastAsia="tr-TR"/>
        </w:rPr>
      </w:pPr>
      <w:r w:rsidRPr="0032539C">
        <w:rPr>
          <w:rFonts w:ascii="Times New Roman" w:eastAsia="Times New Roman" w:hAnsi="Times New Roman" w:cs="Times New Roman"/>
          <w:b/>
          <w:bCs/>
          <w:lang w:val="tr-TR" w:eastAsia="tr-TR"/>
        </w:rPr>
        <w:t xml:space="preserve">Natural Language Toolkit (NLTK) </w:t>
      </w:r>
      <w:proofErr w:type="spellStart"/>
      <w:r w:rsidRPr="0032539C">
        <w:rPr>
          <w:rFonts w:ascii="Times New Roman" w:eastAsia="Times New Roman" w:hAnsi="Times New Roman" w:cs="Times New Roman"/>
          <w:b/>
          <w:bCs/>
          <w:lang w:val="tr-TR" w:eastAsia="tr-TR"/>
        </w:rPr>
        <w:t>Documentation</w:t>
      </w:r>
      <w:proofErr w:type="spellEnd"/>
      <w:r w:rsidRPr="0032539C">
        <w:rPr>
          <w:rFonts w:ascii="Times New Roman" w:eastAsia="Times New Roman" w:hAnsi="Times New Roman" w:cs="Times New Roman"/>
          <w:lang w:val="tr-TR" w:eastAsia="tr-TR"/>
        </w:rPr>
        <w:br/>
      </w:r>
      <w:proofErr w:type="spellStart"/>
      <w:r w:rsidRPr="0032539C">
        <w:rPr>
          <w:rFonts w:ascii="Times New Roman" w:eastAsia="Times New Roman" w:hAnsi="Times New Roman" w:cs="Times New Roman"/>
          <w:lang w:val="tr-TR" w:eastAsia="tr-TR"/>
        </w:rPr>
        <w:t>Bird</w:t>
      </w:r>
      <w:proofErr w:type="spellEnd"/>
      <w:r w:rsidRPr="0032539C">
        <w:rPr>
          <w:rFonts w:ascii="Times New Roman" w:eastAsia="Times New Roman" w:hAnsi="Times New Roman" w:cs="Times New Roman"/>
          <w:lang w:val="tr-TR" w:eastAsia="tr-TR"/>
        </w:rPr>
        <w:t xml:space="preserve">, S., </w:t>
      </w:r>
      <w:proofErr w:type="spellStart"/>
      <w:r w:rsidRPr="0032539C">
        <w:rPr>
          <w:rFonts w:ascii="Times New Roman" w:eastAsia="Times New Roman" w:hAnsi="Times New Roman" w:cs="Times New Roman"/>
          <w:lang w:val="tr-TR" w:eastAsia="tr-TR"/>
        </w:rPr>
        <w:t>Klein</w:t>
      </w:r>
      <w:proofErr w:type="spellEnd"/>
      <w:r w:rsidRPr="0032539C">
        <w:rPr>
          <w:rFonts w:ascii="Times New Roman" w:eastAsia="Times New Roman" w:hAnsi="Times New Roman" w:cs="Times New Roman"/>
          <w:lang w:val="tr-TR" w:eastAsia="tr-TR"/>
        </w:rPr>
        <w:t xml:space="preserve">, E., &amp; </w:t>
      </w:r>
      <w:proofErr w:type="spellStart"/>
      <w:r w:rsidRPr="0032539C">
        <w:rPr>
          <w:rFonts w:ascii="Times New Roman" w:eastAsia="Times New Roman" w:hAnsi="Times New Roman" w:cs="Times New Roman"/>
          <w:lang w:val="tr-TR" w:eastAsia="tr-TR"/>
        </w:rPr>
        <w:t>Loper</w:t>
      </w:r>
      <w:proofErr w:type="spellEnd"/>
      <w:r w:rsidRPr="0032539C">
        <w:rPr>
          <w:rFonts w:ascii="Times New Roman" w:eastAsia="Times New Roman" w:hAnsi="Times New Roman" w:cs="Times New Roman"/>
          <w:lang w:val="tr-TR" w:eastAsia="tr-TR"/>
        </w:rPr>
        <w:t xml:space="preserve">, E. (2009). </w:t>
      </w:r>
      <w:r w:rsidRPr="0032539C">
        <w:rPr>
          <w:rFonts w:ascii="Times New Roman" w:eastAsia="Times New Roman" w:hAnsi="Times New Roman" w:cs="Times New Roman"/>
          <w:i/>
          <w:iCs/>
          <w:lang w:val="tr-TR" w:eastAsia="tr-TR"/>
        </w:rPr>
        <w:t xml:space="preserve">Natural Language </w:t>
      </w:r>
      <w:proofErr w:type="spellStart"/>
      <w:r w:rsidRPr="0032539C">
        <w:rPr>
          <w:rFonts w:ascii="Times New Roman" w:eastAsia="Times New Roman" w:hAnsi="Times New Roman" w:cs="Times New Roman"/>
          <w:i/>
          <w:iCs/>
          <w:lang w:val="tr-TR" w:eastAsia="tr-TR"/>
        </w:rPr>
        <w:t>Processing</w:t>
      </w:r>
      <w:proofErr w:type="spellEnd"/>
      <w:r w:rsidRPr="0032539C">
        <w:rPr>
          <w:rFonts w:ascii="Times New Roman" w:eastAsia="Times New Roman" w:hAnsi="Times New Roman" w:cs="Times New Roman"/>
          <w:i/>
          <w:iCs/>
          <w:lang w:val="tr-TR" w:eastAsia="tr-TR"/>
        </w:rPr>
        <w:t xml:space="preserve"> </w:t>
      </w:r>
      <w:proofErr w:type="spellStart"/>
      <w:r w:rsidRPr="0032539C">
        <w:rPr>
          <w:rFonts w:ascii="Times New Roman" w:eastAsia="Times New Roman" w:hAnsi="Times New Roman" w:cs="Times New Roman"/>
          <w:i/>
          <w:iCs/>
          <w:lang w:val="tr-TR" w:eastAsia="tr-TR"/>
        </w:rPr>
        <w:t>with</w:t>
      </w:r>
      <w:proofErr w:type="spellEnd"/>
      <w:r w:rsidRPr="0032539C">
        <w:rPr>
          <w:rFonts w:ascii="Times New Roman" w:eastAsia="Times New Roman" w:hAnsi="Times New Roman" w:cs="Times New Roman"/>
          <w:i/>
          <w:iCs/>
          <w:lang w:val="tr-TR" w:eastAsia="tr-TR"/>
        </w:rPr>
        <w:t xml:space="preserve"> Python</w:t>
      </w:r>
      <w:r w:rsidRPr="0032539C">
        <w:rPr>
          <w:rFonts w:ascii="Times New Roman" w:eastAsia="Times New Roman" w:hAnsi="Times New Roman" w:cs="Times New Roman"/>
          <w:lang w:val="tr-TR" w:eastAsia="tr-TR"/>
        </w:rPr>
        <w:t>. O'Reilly Media.</w:t>
      </w:r>
    </w:p>
    <w:p w14:paraId="3AD662F0" w14:textId="46FBB982" w:rsidR="0032539C" w:rsidRPr="0032539C" w:rsidRDefault="0032539C" w:rsidP="0032539C">
      <w:pPr>
        <w:numPr>
          <w:ilvl w:val="0"/>
          <w:numId w:val="11"/>
        </w:numPr>
        <w:spacing w:before="100" w:beforeAutospacing="1" w:after="100" w:afterAutospacing="1" w:line="360" w:lineRule="auto"/>
        <w:rPr>
          <w:rFonts w:ascii="Times New Roman" w:eastAsia="Times New Roman" w:hAnsi="Times New Roman" w:cs="Times New Roman"/>
          <w:lang w:val="tr-TR" w:eastAsia="tr-TR"/>
        </w:rPr>
      </w:pPr>
      <w:proofErr w:type="spellStart"/>
      <w:r w:rsidRPr="0032539C">
        <w:rPr>
          <w:rFonts w:ascii="Times New Roman" w:eastAsia="Times New Roman" w:hAnsi="Times New Roman" w:cs="Times New Roman"/>
          <w:b/>
          <w:bCs/>
          <w:lang w:val="tr-TR" w:eastAsia="tr-TR"/>
        </w:rPr>
        <w:t>Pandas</w:t>
      </w:r>
      <w:proofErr w:type="spellEnd"/>
      <w:r w:rsidRPr="0032539C">
        <w:rPr>
          <w:rFonts w:ascii="Times New Roman" w:eastAsia="Times New Roman" w:hAnsi="Times New Roman" w:cs="Times New Roman"/>
          <w:b/>
          <w:bCs/>
          <w:lang w:val="tr-TR" w:eastAsia="tr-TR"/>
        </w:rPr>
        <w:t xml:space="preserve"> </w:t>
      </w:r>
      <w:proofErr w:type="spellStart"/>
      <w:r w:rsidRPr="0032539C">
        <w:rPr>
          <w:rFonts w:ascii="Times New Roman" w:eastAsia="Times New Roman" w:hAnsi="Times New Roman" w:cs="Times New Roman"/>
          <w:b/>
          <w:bCs/>
          <w:lang w:val="tr-TR" w:eastAsia="tr-TR"/>
        </w:rPr>
        <w:t>Documentation</w:t>
      </w:r>
      <w:proofErr w:type="spellEnd"/>
      <w:r w:rsidRPr="0032539C">
        <w:rPr>
          <w:rFonts w:ascii="Times New Roman" w:eastAsia="Times New Roman" w:hAnsi="Times New Roman" w:cs="Times New Roman"/>
          <w:lang w:val="tr-TR" w:eastAsia="tr-TR"/>
        </w:rPr>
        <w:br/>
      </w:r>
      <w:proofErr w:type="spellStart"/>
      <w:r w:rsidRPr="0032539C">
        <w:rPr>
          <w:rFonts w:ascii="Times New Roman" w:eastAsia="Times New Roman" w:hAnsi="Times New Roman" w:cs="Times New Roman"/>
          <w:lang w:val="tr-TR" w:eastAsia="tr-TR"/>
        </w:rPr>
        <w:t>The</w:t>
      </w:r>
      <w:proofErr w:type="spellEnd"/>
      <w:r w:rsidRPr="0032539C">
        <w:rPr>
          <w:rFonts w:ascii="Times New Roman" w:eastAsia="Times New Roman" w:hAnsi="Times New Roman" w:cs="Times New Roman"/>
          <w:lang w:val="tr-TR" w:eastAsia="tr-TR"/>
        </w:rPr>
        <w:t xml:space="preserve"> </w:t>
      </w:r>
      <w:proofErr w:type="spellStart"/>
      <w:r w:rsidRPr="0032539C">
        <w:rPr>
          <w:rFonts w:ascii="Times New Roman" w:eastAsia="Times New Roman" w:hAnsi="Times New Roman" w:cs="Times New Roman"/>
          <w:lang w:val="tr-TR" w:eastAsia="tr-TR"/>
        </w:rPr>
        <w:t>Pandas</w:t>
      </w:r>
      <w:proofErr w:type="spellEnd"/>
      <w:r w:rsidRPr="0032539C">
        <w:rPr>
          <w:rFonts w:ascii="Times New Roman" w:eastAsia="Times New Roman" w:hAnsi="Times New Roman" w:cs="Times New Roman"/>
          <w:lang w:val="tr-TR" w:eastAsia="tr-TR"/>
        </w:rPr>
        <w:t xml:space="preserve"> Development Team. (2024). </w:t>
      </w:r>
      <w:proofErr w:type="spellStart"/>
      <w:r w:rsidRPr="0032539C">
        <w:rPr>
          <w:rFonts w:ascii="Times New Roman" w:eastAsia="Times New Roman" w:hAnsi="Times New Roman" w:cs="Times New Roman"/>
          <w:i/>
          <w:iCs/>
          <w:lang w:val="tr-TR" w:eastAsia="tr-TR"/>
        </w:rPr>
        <w:t>Pandas</w:t>
      </w:r>
      <w:proofErr w:type="spellEnd"/>
      <w:r w:rsidRPr="0032539C">
        <w:rPr>
          <w:rFonts w:ascii="Times New Roman" w:eastAsia="Times New Roman" w:hAnsi="Times New Roman" w:cs="Times New Roman"/>
          <w:i/>
          <w:iCs/>
          <w:lang w:val="tr-TR" w:eastAsia="tr-TR"/>
        </w:rPr>
        <w:t xml:space="preserve"> </w:t>
      </w:r>
      <w:proofErr w:type="spellStart"/>
      <w:r w:rsidRPr="0032539C">
        <w:rPr>
          <w:rFonts w:ascii="Times New Roman" w:eastAsia="Times New Roman" w:hAnsi="Times New Roman" w:cs="Times New Roman"/>
          <w:i/>
          <w:iCs/>
          <w:lang w:val="tr-TR" w:eastAsia="tr-TR"/>
        </w:rPr>
        <w:t>Documentation</w:t>
      </w:r>
      <w:proofErr w:type="spellEnd"/>
      <w:r w:rsidRPr="0032539C">
        <w:rPr>
          <w:rFonts w:ascii="Times New Roman" w:eastAsia="Times New Roman" w:hAnsi="Times New Roman" w:cs="Times New Roman"/>
          <w:lang w:val="tr-TR" w:eastAsia="tr-TR"/>
        </w:rPr>
        <w:t xml:space="preserve">. </w:t>
      </w:r>
      <w:proofErr w:type="spellStart"/>
      <w:r w:rsidRPr="0032539C">
        <w:rPr>
          <w:rFonts w:ascii="Times New Roman" w:eastAsia="Times New Roman" w:hAnsi="Times New Roman" w:cs="Times New Roman"/>
          <w:lang w:val="tr-TR" w:eastAsia="tr-TR"/>
        </w:rPr>
        <w:t>Pandas</w:t>
      </w:r>
      <w:proofErr w:type="spellEnd"/>
      <w:r w:rsidRPr="0032539C">
        <w:rPr>
          <w:rFonts w:ascii="Times New Roman" w:eastAsia="Times New Roman" w:hAnsi="Times New Roman" w:cs="Times New Roman"/>
          <w:lang w:val="tr-TR" w:eastAsia="tr-TR"/>
        </w:rPr>
        <w:t xml:space="preserve"> </w:t>
      </w:r>
      <w:proofErr w:type="spellStart"/>
      <w:r w:rsidRPr="0032539C">
        <w:rPr>
          <w:rFonts w:ascii="Times New Roman" w:eastAsia="Times New Roman" w:hAnsi="Times New Roman" w:cs="Times New Roman"/>
          <w:lang w:val="tr-TR" w:eastAsia="tr-TR"/>
        </w:rPr>
        <w:t>Docs</w:t>
      </w:r>
      <w:proofErr w:type="spellEnd"/>
      <w:r w:rsidRPr="0032539C">
        <w:rPr>
          <w:rFonts w:ascii="Times New Roman" w:eastAsia="Times New Roman" w:hAnsi="Times New Roman" w:cs="Times New Roman"/>
          <w:lang w:val="tr-TR" w:eastAsia="tr-TR"/>
        </w:rPr>
        <w:t>.</w:t>
      </w:r>
    </w:p>
    <w:p w14:paraId="4FD3505B" w14:textId="420892AF" w:rsidR="0032539C" w:rsidRPr="0032539C" w:rsidRDefault="0032539C" w:rsidP="0032539C">
      <w:pPr>
        <w:numPr>
          <w:ilvl w:val="0"/>
          <w:numId w:val="11"/>
        </w:numPr>
        <w:spacing w:before="100" w:beforeAutospacing="1" w:after="100" w:afterAutospacing="1" w:line="360" w:lineRule="auto"/>
        <w:rPr>
          <w:rFonts w:ascii="Times New Roman" w:eastAsia="Times New Roman" w:hAnsi="Times New Roman" w:cs="Times New Roman"/>
          <w:lang w:val="tr-TR" w:eastAsia="tr-TR"/>
        </w:rPr>
      </w:pPr>
      <w:proofErr w:type="spellStart"/>
      <w:r w:rsidRPr="0032539C">
        <w:rPr>
          <w:rFonts w:ascii="Times New Roman" w:eastAsia="Times New Roman" w:hAnsi="Times New Roman" w:cs="Times New Roman"/>
          <w:b/>
          <w:bCs/>
          <w:lang w:val="tr-TR" w:eastAsia="tr-TR"/>
        </w:rPr>
        <w:t>Uniform</w:t>
      </w:r>
      <w:proofErr w:type="spellEnd"/>
      <w:r w:rsidRPr="0032539C">
        <w:rPr>
          <w:rFonts w:ascii="Times New Roman" w:eastAsia="Times New Roman" w:hAnsi="Times New Roman" w:cs="Times New Roman"/>
          <w:b/>
          <w:bCs/>
          <w:lang w:val="tr-TR" w:eastAsia="tr-TR"/>
        </w:rPr>
        <w:t xml:space="preserve"> </w:t>
      </w:r>
      <w:proofErr w:type="spellStart"/>
      <w:r w:rsidRPr="0032539C">
        <w:rPr>
          <w:rFonts w:ascii="Times New Roman" w:eastAsia="Times New Roman" w:hAnsi="Times New Roman" w:cs="Times New Roman"/>
          <w:b/>
          <w:bCs/>
          <w:lang w:val="tr-TR" w:eastAsia="tr-TR"/>
        </w:rPr>
        <w:t>Manifold</w:t>
      </w:r>
      <w:proofErr w:type="spellEnd"/>
      <w:r w:rsidRPr="0032539C">
        <w:rPr>
          <w:rFonts w:ascii="Times New Roman" w:eastAsia="Times New Roman" w:hAnsi="Times New Roman" w:cs="Times New Roman"/>
          <w:b/>
          <w:bCs/>
          <w:lang w:val="tr-TR" w:eastAsia="tr-TR"/>
        </w:rPr>
        <w:t xml:space="preserve"> </w:t>
      </w:r>
      <w:proofErr w:type="spellStart"/>
      <w:r w:rsidRPr="0032539C">
        <w:rPr>
          <w:rFonts w:ascii="Times New Roman" w:eastAsia="Times New Roman" w:hAnsi="Times New Roman" w:cs="Times New Roman"/>
          <w:b/>
          <w:bCs/>
          <w:lang w:val="tr-TR" w:eastAsia="tr-TR"/>
        </w:rPr>
        <w:t>Approximation</w:t>
      </w:r>
      <w:proofErr w:type="spellEnd"/>
      <w:r w:rsidRPr="0032539C">
        <w:rPr>
          <w:rFonts w:ascii="Times New Roman" w:eastAsia="Times New Roman" w:hAnsi="Times New Roman" w:cs="Times New Roman"/>
          <w:b/>
          <w:bCs/>
          <w:lang w:val="tr-TR" w:eastAsia="tr-TR"/>
        </w:rPr>
        <w:t xml:space="preserve"> </w:t>
      </w:r>
      <w:proofErr w:type="spellStart"/>
      <w:r w:rsidRPr="0032539C">
        <w:rPr>
          <w:rFonts w:ascii="Times New Roman" w:eastAsia="Times New Roman" w:hAnsi="Times New Roman" w:cs="Times New Roman"/>
          <w:b/>
          <w:bCs/>
          <w:lang w:val="tr-TR" w:eastAsia="tr-TR"/>
        </w:rPr>
        <w:t>and</w:t>
      </w:r>
      <w:proofErr w:type="spellEnd"/>
      <w:r w:rsidRPr="0032539C">
        <w:rPr>
          <w:rFonts w:ascii="Times New Roman" w:eastAsia="Times New Roman" w:hAnsi="Times New Roman" w:cs="Times New Roman"/>
          <w:b/>
          <w:bCs/>
          <w:lang w:val="tr-TR" w:eastAsia="tr-TR"/>
        </w:rPr>
        <w:t xml:space="preserve"> </w:t>
      </w:r>
      <w:proofErr w:type="spellStart"/>
      <w:r w:rsidRPr="0032539C">
        <w:rPr>
          <w:rFonts w:ascii="Times New Roman" w:eastAsia="Times New Roman" w:hAnsi="Times New Roman" w:cs="Times New Roman"/>
          <w:b/>
          <w:bCs/>
          <w:lang w:val="tr-TR" w:eastAsia="tr-TR"/>
        </w:rPr>
        <w:t>Projection</w:t>
      </w:r>
      <w:proofErr w:type="spellEnd"/>
      <w:r w:rsidRPr="0032539C">
        <w:rPr>
          <w:rFonts w:ascii="Times New Roman" w:eastAsia="Times New Roman" w:hAnsi="Times New Roman" w:cs="Times New Roman"/>
          <w:b/>
          <w:bCs/>
          <w:lang w:val="tr-TR" w:eastAsia="tr-TR"/>
        </w:rPr>
        <w:t xml:space="preserve"> (UMAP)</w:t>
      </w:r>
      <w:r w:rsidRPr="0032539C">
        <w:rPr>
          <w:rFonts w:ascii="Times New Roman" w:eastAsia="Times New Roman" w:hAnsi="Times New Roman" w:cs="Times New Roman"/>
          <w:lang w:val="tr-TR" w:eastAsia="tr-TR"/>
        </w:rPr>
        <w:br/>
      </w:r>
      <w:proofErr w:type="spellStart"/>
      <w:r w:rsidRPr="0032539C">
        <w:rPr>
          <w:rFonts w:ascii="Times New Roman" w:eastAsia="Times New Roman" w:hAnsi="Times New Roman" w:cs="Times New Roman"/>
          <w:lang w:val="tr-TR" w:eastAsia="tr-TR"/>
        </w:rPr>
        <w:t>McInnes</w:t>
      </w:r>
      <w:proofErr w:type="spellEnd"/>
      <w:r w:rsidRPr="0032539C">
        <w:rPr>
          <w:rFonts w:ascii="Times New Roman" w:eastAsia="Times New Roman" w:hAnsi="Times New Roman" w:cs="Times New Roman"/>
          <w:lang w:val="tr-TR" w:eastAsia="tr-TR"/>
        </w:rPr>
        <w:t xml:space="preserve">, L., </w:t>
      </w:r>
      <w:proofErr w:type="spellStart"/>
      <w:r w:rsidRPr="0032539C">
        <w:rPr>
          <w:rFonts w:ascii="Times New Roman" w:eastAsia="Times New Roman" w:hAnsi="Times New Roman" w:cs="Times New Roman"/>
          <w:lang w:val="tr-TR" w:eastAsia="tr-TR"/>
        </w:rPr>
        <w:t>Healy</w:t>
      </w:r>
      <w:proofErr w:type="spellEnd"/>
      <w:r w:rsidRPr="0032539C">
        <w:rPr>
          <w:rFonts w:ascii="Times New Roman" w:eastAsia="Times New Roman" w:hAnsi="Times New Roman" w:cs="Times New Roman"/>
          <w:lang w:val="tr-TR" w:eastAsia="tr-TR"/>
        </w:rPr>
        <w:t xml:space="preserve">, J., &amp; </w:t>
      </w:r>
      <w:proofErr w:type="spellStart"/>
      <w:r w:rsidRPr="0032539C">
        <w:rPr>
          <w:rFonts w:ascii="Times New Roman" w:eastAsia="Times New Roman" w:hAnsi="Times New Roman" w:cs="Times New Roman"/>
          <w:lang w:val="tr-TR" w:eastAsia="tr-TR"/>
        </w:rPr>
        <w:t>Melville</w:t>
      </w:r>
      <w:proofErr w:type="spellEnd"/>
      <w:r w:rsidRPr="0032539C">
        <w:rPr>
          <w:rFonts w:ascii="Times New Roman" w:eastAsia="Times New Roman" w:hAnsi="Times New Roman" w:cs="Times New Roman"/>
          <w:lang w:val="tr-TR" w:eastAsia="tr-TR"/>
        </w:rPr>
        <w:t xml:space="preserve">, J. (2018). </w:t>
      </w:r>
      <w:r w:rsidRPr="0032539C">
        <w:rPr>
          <w:rFonts w:ascii="Times New Roman" w:eastAsia="Times New Roman" w:hAnsi="Times New Roman" w:cs="Times New Roman"/>
          <w:i/>
          <w:iCs/>
          <w:lang w:val="tr-TR" w:eastAsia="tr-TR"/>
        </w:rPr>
        <w:t xml:space="preserve">UMAP: </w:t>
      </w:r>
      <w:proofErr w:type="spellStart"/>
      <w:r w:rsidRPr="0032539C">
        <w:rPr>
          <w:rFonts w:ascii="Times New Roman" w:eastAsia="Times New Roman" w:hAnsi="Times New Roman" w:cs="Times New Roman"/>
          <w:i/>
          <w:iCs/>
          <w:lang w:val="tr-TR" w:eastAsia="tr-TR"/>
        </w:rPr>
        <w:t>Uniform</w:t>
      </w:r>
      <w:proofErr w:type="spellEnd"/>
      <w:r w:rsidRPr="0032539C">
        <w:rPr>
          <w:rFonts w:ascii="Times New Roman" w:eastAsia="Times New Roman" w:hAnsi="Times New Roman" w:cs="Times New Roman"/>
          <w:i/>
          <w:iCs/>
          <w:lang w:val="tr-TR" w:eastAsia="tr-TR"/>
        </w:rPr>
        <w:t xml:space="preserve"> </w:t>
      </w:r>
      <w:proofErr w:type="spellStart"/>
      <w:r w:rsidRPr="0032539C">
        <w:rPr>
          <w:rFonts w:ascii="Times New Roman" w:eastAsia="Times New Roman" w:hAnsi="Times New Roman" w:cs="Times New Roman"/>
          <w:i/>
          <w:iCs/>
          <w:lang w:val="tr-TR" w:eastAsia="tr-TR"/>
        </w:rPr>
        <w:t>Manifold</w:t>
      </w:r>
      <w:proofErr w:type="spellEnd"/>
      <w:r w:rsidRPr="0032539C">
        <w:rPr>
          <w:rFonts w:ascii="Times New Roman" w:eastAsia="Times New Roman" w:hAnsi="Times New Roman" w:cs="Times New Roman"/>
          <w:i/>
          <w:iCs/>
          <w:lang w:val="tr-TR" w:eastAsia="tr-TR"/>
        </w:rPr>
        <w:t xml:space="preserve"> </w:t>
      </w:r>
      <w:proofErr w:type="spellStart"/>
      <w:r w:rsidRPr="0032539C">
        <w:rPr>
          <w:rFonts w:ascii="Times New Roman" w:eastAsia="Times New Roman" w:hAnsi="Times New Roman" w:cs="Times New Roman"/>
          <w:i/>
          <w:iCs/>
          <w:lang w:val="tr-TR" w:eastAsia="tr-TR"/>
        </w:rPr>
        <w:t>Approximation</w:t>
      </w:r>
      <w:proofErr w:type="spellEnd"/>
      <w:r w:rsidRPr="0032539C">
        <w:rPr>
          <w:rFonts w:ascii="Times New Roman" w:eastAsia="Times New Roman" w:hAnsi="Times New Roman" w:cs="Times New Roman"/>
          <w:i/>
          <w:iCs/>
          <w:lang w:val="tr-TR" w:eastAsia="tr-TR"/>
        </w:rPr>
        <w:t xml:space="preserve"> </w:t>
      </w:r>
      <w:proofErr w:type="spellStart"/>
      <w:r w:rsidRPr="0032539C">
        <w:rPr>
          <w:rFonts w:ascii="Times New Roman" w:eastAsia="Times New Roman" w:hAnsi="Times New Roman" w:cs="Times New Roman"/>
          <w:i/>
          <w:iCs/>
          <w:lang w:val="tr-TR" w:eastAsia="tr-TR"/>
        </w:rPr>
        <w:t>and</w:t>
      </w:r>
      <w:proofErr w:type="spellEnd"/>
      <w:r w:rsidRPr="0032539C">
        <w:rPr>
          <w:rFonts w:ascii="Times New Roman" w:eastAsia="Times New Roman" w:hAnsi="Times New Roman" w:cs="Times New Roman"/>
          <w:i/>
          <w:iCs/>
          <w:lang w:val="tr-TR" w:eastAsia="tr-TR"/>
        </w:rPr>
        <w:t xml:space="preserve"> </w:t>
      </w:r>
      <w:proofErr w:type="spellStart"/>
      <w:r w:rsidRPr="0032539C">
        <w:rPr>
          <w:rFonts w:ascii="Times New Roman" w:eastAsia="Times New Roman" w:hAnsi="Times New Roman" w:cs="Times New Roman"/>
          <w:i/>
          <w:iCs/>
          <w:lang w:val="tr-TR" w:eastAsia="tr-TR"/>
        </w:rPr>
        <w:t>Projection</w:t>
      </w:r>
      <w:proofErr w:type="spellEnd"/>
      <w:r w:rsidRPr="0032539C">
        <w:rPr>
          <w:rFonts w:ascii="Times New Roman" w:eastAsia="Times New Roman" w:hAnsi="Times New Roman" w:cs="Times New Roman"/>
          <w:i/>
          <w:iCs/>
          <w:lang w:val="tr-TR" w:eastAsia="tr-TR"/>
        </w:rPr>
        <w:t xml:space="preserve"> </w:t>
      </w:r>
      <w:proofErr w:type="spellStart"/>
      <w:r w:rsidRPr="0032539C">
        <w:rPr>
          <w:rFonts w:ascii="Times New Roman" w:eastAsia="Times New Roman" w:hAnsi="Times New Roman" w:cs="Times New Roman"/>
          <w:i/>
          <w:iCs/>
          <w:lang w:val="tr-TR" w:eastAsia="tr-TR"/>
        </w:rPr>
        <w:t>for</w:t>
      </w:r>
      <w:proofErr w:type="spellEnd"/>
      <w:r w:rsidRPr="0032539C">
        <w:rPr>
          <w:rFonts w:ascii="Times New Roman" w:eastAsia="Times New Roman" w:hAnsi="Times New Roman" w:cs="Times New Roman"/>
          <w:i/>
          <w:iCs/>
          <w:lang w:val="tr-TR" w:eastAsia="tr-TR"/>
        </w:rPr>
        <w:t xml:space="preserve"> </w:t>
      </w:r>
      <w:proofErr w:type="spellStart"/>
      <w:r w:rsidRPr="0032539C">
        <w:rPr>
          <w:rFonts w:ascii="Times New Roman" w:eastAsia="Times New Roman" w:hAnsi="Times New Roman" w:cs="Times New Roman"/>
          <w:i/>
          <w:iCs/>
          <w:lang w:val="tr-TR" w:eastAsia="tr-TR"/>
        </w:rPr>
        <w:t>Dimension</w:t>
      </w:r>
      <w:proofErr w:type="spellEnd"/>
      <w:r w:rsidRPr="0032539C">
        <w:rPr>
          <w:rFonts w:ascii="Times New Roman" w:eastAsia="Times New Roman" w:hAnsi="Times New Roman" w:cs="Times New Roman"/>
          <w:i/>
          <w:iCs/>
          <w:lang w:val="tr-TR" w:eastAsia="tr-TR"/>
        </w:rPr>
        <w:t xml:space="preserve"> </w:t>
      </w:r>
      <w:proofErr w:type="spellStart"/>
      <w:r w:rsidRPr="0032539C">
        <w:rPr>
          <w:rFonts w:ascii="Times New Roman" w:eastAsia="Times New Roman" w:hAnsi="Times New Roman" w:cs="Times New Roman"/>
          <w:i/>
          <w:iCs/>
          <w:lang w:val="tr-TR" w:eastAsia="tr-TR"/>
        </w:rPr>
        <w:t>Reduction</w:t>
      </w:r>
      <w:proofErr w:type="spellEnd"/>
      <w:r w:rsidRPr="0032539C">
        <w:rPr>
          <w:rFonts w:ascii="Times New Roman" w:eastAsia="Times New Roman" w:hAnsi="Times New Roman" w:cs="Times New Roman"/>
          <w:lang w:val="tr-TR" w:eastAsia="tr-TR"/>
        </w:rPr>
        <w:t xml:space="preserve">. </w:t>
      </w:r>
      <w:proofErr w:type="spellStart"/>
      <w:proofErr w:type="gramStart"/>
      <w:r w:rsidRPr="0032539C">
        <w:rPr>
          <w:rFonts w:ascii="Times New Roman" w:eastAsia="Times New Roman" w:hAnsi="Times New Roman" w:cs="Times New Roman"/>
          <w:lang w:val="tr-TR" w:eastAsia="tr-TR"/>
        </w:rPr>
        <w:t>arXiv</w:t>
      </w:r>
      <w:proofErr w:type="spellEnd"/>
      <w:proofErr w:type="gramEnd"/>
      <w:r w:rsidRPr="0032539C">
        <w:rPr>
          <w:rFonts w:ascii="Times New Roman" w:eastAsia="Times New Roman" w:hAnsi="Times New Roman" w:cs="Times New Roman"/>
          <w:lang w:val="tr-TR" w:eastAsia="tr-TR"/>
        </w:rPr>
        <w:t xml:space="preserve"> </w:t>
      </w:r>
      <w:proofErr w:type="spellStart"/>
      <w:r w:rsidRPr="0032539C">
        <w:rPr>
          <w:rFonts w:ascii="Times New Roman" w:eastAsia="Times New Roman" w:hAnsi="Times New Roman" w:cs="Times New Roman"/>
          <w:lang w:val="tr-TR" w:eastAsia="tr-TR"/>
        </w:rPr>
        <w:t>preprint</w:t>
      </w:r>
      <w:proofErr w:type="spellEnd"/>
      <w:r w:rsidRPr="0032539C">
        <w:rPr>
          <w:rFonts w:ascii="Times New Roman" w:eastAsia="Times New Roman" w:hAnsi="Times New Roman" w:cs="Times New Roman"/>
          <w:lang w:val="tr-TR" w:eastAsia="tr-TR"/>
        </w:rPr>
        <w:t xml:space="preserve"> arXiv:1802.03426.</w:t>
      </w:r>
    </w:p>
    <w:p w14:paraId="40896CBA" w14:textId="5DF010F9" w:rsidR="0032539C" w:rsidRPr="0032539C" w:rsidRDefault="0032539C" w:rsidP="0032539C">
      <w:pPr>
        <w:numPr>
          <w:ilvl w:val="0"/>
          <w:numId w:val="11"/>
        </w:numPr>
        <w:spacing w:before="100" w:beforeAutospacing="1" w:after="100" w:afterAutospacing="1" w:line="360" w:lineRule="auto"/>
        <w:rPr>
          <w:rFonts w:ascii="Times New Roman" w:eastAsia="Times New Roman" w:hAnsi="Times New Roman" w:cs="Times New Roman"/>
          <w:lang w:val="tr-TR" w:eastAsia="tr-TR"/>
        </w:rPr>
      </w:pPr>
      <w:proofErr w:type="spellStart"/>
      <w:r w:rsidRPr="0032539C">
        <w:rPr>
          <w:rFonts w:ascii="Times New Roman" w:eastAsia="Times New Roman" w:hAnsi="Times New Roman" w:cs="Times New Roman"/>
          <w:b/>
          <w:bCs/>
          <w:lang w:val="tr-TR" w:eastAsia="tr-TR"/>
        </w:rPr>
        <w:t>Matplotlib</w:t>
      </w:r>
      <w:proofErr w:type="spellEnd"/>
      <w:r w:rsidRPr="0032539C">
        <w:rPr>
          <w:rFonts w:ascii="Times New Roman" w:eastAsia="Times New Roman" w:hAnsi="Times New Roman" w:cs="Times New Roman"/>
          <w:b/>
          <w:bCs/>
          <w:lang w:val="tr-TR" w:eastAsia="tr-TR"/>
        </w:rPr>
        <w:t xml:space="preserve"> </w:t>
      </w:r>
      <w:proofErr w:type="spellStart"/>
      <w:r w:rsidRPr="0032539C">
        <w:rPr>
          <w:rFonts w:ascii="Times New Roman" w:eastAsia="Times New Roman" w:hAnsi="Times New Roman" w:cs="Times New Roman"/>
          <w:b/>
          <w:bCs/>
          <w:lang w:val="tr-TR" w:eastAsia="tr-TR"/>
        </w:rPr>
        <w:t>Documentation</w:t>
      </w:r>
      <w:proofErr w:type="spellEnd"/>
      <w:r w:rsidRPr="0032539C">
        <w:rPr>
          <w:rFonts w:ascii="Times New Roman" w:eastAsia="Times New Roman" w:hAnsi="Times New Roman" w:cs="Times New Roman"/>
          <w:lang w:val="tr-TR" w:eastAsia="tr-TR"/>
        </w:rPr>
        <w:br/>
      </w:r>
      <w:proofErr w:type="spellStart"/>
      <w:r w:rsidRPr="0032539C">
        <w:rPr>
          <w:rFonts w:ascii="Times New Roman" w:eastAsia="Times New Roman" w:hAnsi="Times New Roman" w:cs="Times New Roman"/>
          <w:lang w:val="tr-TR" w:eastAsia="tr-TR"/>
        </w:rPr>
        <w:t>Hunter</w:t>
      </w:r>
      <w:proofErr w:type="spellEnd"/>
      <w:r w:rsidRPr="0032539C">
        <w:rPr>
          <w:rFonts w:ascii="Times New Roman" w:eastAsia="Times New Roman" w:hAnsi="Times New Roman" w:cs="Times New Roman"/>
          <w:lang w:val="tr-TR" w:eastAsia="tr-TR"/>
        </w:rPr>
        <w:t xml:space="preserve">, J. D. (2007). </w:t>
      </w:r>
      <w:proofErr w:type="spellStart"/>
      <w:r w:rsidRPr="0032539C">
        <w:rPr>
          <w:rFonts w:ascii="Times New Roman" w:eastAsia="Times New Roman" w:hAnsi="Times New Roman" w:cs="Times New Roman"/>
          <w:i/>
          <w:iCs/>
          <w:lang w:val="tr-TR" w:eastAsia="tr-TR"/>
        </w:rPr>
        <w:t>Matplotlib</w:t>
      </w:r>
      <w:proofErr w:type="spellEnd"/>
      <w:r w:rsidRPr="0032539C">
        <w:rPr>
          <w:rFonts w:ascii="Times New Roman" w:eastAsia="Times New Roman" w:hAnsi="Times New Roman" w:cs="Times New Roman"/>
          <w:i/>
          <w:iCs/>
          <w:lang w:val="tr-TR" w:eastAsia="tr-TR"/>
        </w:rPr>
        <w:t xml:space="preserve">: A 2D </w:t>
      </w:r>
      <w:proofErr w:type="spellStart"/>
      <w:r w:rsidRPr="0032539C">
        <w:rPr>
          <w:rFonts w:ascii="Times New Roman" w:eastAsia="Times New Roman" w:hAnsi="Times New Roman" w:cs="Times New Roman"/>
          <w:i/>
          <w:iCs/>
          <w:lang w:val="tr-TR" w:eastAsia="tr-TR"/>
        </w:rPr>
        <w:t>graphics</w:t>
      </w:r>
      <w:proofErr w:type="spellEnd"/>
      <w:r w:rsidRPr="0032539C">
        <w:rPr>
          <w:rFonts w:ascii="Times New Roman" w:eastAsia="Times New Roman" w:hAnsi="Times New Roman" w:cs="Times New Roman"/>
          <w:i/>
          <w:iCs/>
          <w:lang w:val="tr-TR" w:eastAsia="tr-TR"/>
        </w:rPr>
        <w:t xml:space="preserve"> </w:t>
      </w:r>
      <w:proofErr w:type="spellStart"/>
      <w:r w:rsidRPr="0032539C">
        <w:rPr>
          <w:rFonts w:ascii="Times New Roman" w:eastAsia="Times New Roman" w:hAnsi="Times New Roman" w:cs="Times New Roman"/>
          <w:i/>
          <w:iCs/>
          <w:lang w:val="tr-TR" w:eastAsia="tr-TR"/>
        </w:rPr>
        <w:t>environment</w:t>
      </w:r>
      <w:proofErr w:type="spellEnd"/>
      <w:r w:rsidRPr="0032539C">
        <w:rPr>
          <w:rFonts w:ascii="Times New Roman" w:eastAsia="Times New Roman" w:hAnsi="Times New Roman" w:cs="Times New Roman"/>
          <w:lang w:val="tr-TR" w:eastAsia="tr-TR"/>
        </w:rPr>
        <w:t xml:space="preserve">. Computing in </w:t>
      </w:r>
      <w:proofErr w:type="spellStart"/>
      <w:r w:rsidRPr="0032539C">
        <w:rPr>
          <w:rFonts w:ascii="Times New Roman" w:eastAsia="Times New Roman" w:hAnsi="Times New Roman" w:cs="Times New Roman"/>
          <w:lang w:val="tr-TR" w:eastAsia="tr-TR"/>
        </w:rPr>
        <w:t>Science</w:t>
      </w:r>
      <w:proofErr w:type="spellEnd"/>
      <w:r w:rsidRPr="0032539C">
        <w:rPr>
          <w:rFonts w:ascii="Times New Roman" w:eastAsia="Times New Roman" w:hAnsi="Times New Roman" w:cs="Times New Roman"/>
          <w:lang w:val="tr-TR" w:eastAsia="tr-TR"/>
        </w:rPr>
        <w:t xml:space="preserve"> &amp; </w:t>
      </w:r>
      <w:proofErr w:type="spellStart"/>
      <w:r w:rsidRPr="0032539C">
        <w:rPr>
          <w:rFonts w:ascii="Times New Roman" w:eastAsia="Times New Roman" w:hAnsi="Times New Roman" w:cs="Times New Roman"/>
          <w:lang w:val="tr-TR" w:eastAsia="tr-TR"/>
        </w:rPr>
        <w:t>Engineering</w:t>
      </w:r>
      <w:proofErr w:type="spellEnd"/>
      <w:r w:rsidRPr="0032539C">
        <w:rPr>
          <w:rFonts w:ascii="Times New Roman" w:eastAsia="Times New Roman" w:hAnsi="Times New Roman" w:cs="Times New Roman"/>
          <w:lang w:val="tr-TR" w:eastAsia="tr-TR"/>
        </w:rPr>
        <w:t>, 9(3), 90-95.</w:t>
      </w:r>
    </w:p>
    <w:p w14:paraId="0279B9AC" w14:textId="5DC812A5" w:rsidR="00386EB4" w:rsidRPr="0032539C" w:rsidRDefault="0032539C" w:rsidP="0032539C">
      <w:pPr>
        <w:numPr>
          <w:ilvl w:val="0"/>
          <w:numId w:val="11"/>
        </w:numPr>
        <w:spacing w:before="100" w:beforeAutospacing="1" w:after="100" w:afterAutospacing="1" w:line="360" w:lineRule="auto"/>
        <w:rPr>
          <w:rFonts w:ascii="Times New Roman" w:hAnsi="Times New Roman" w:cs="Times New Roman"/>
          <w:sz w:val="20"/>
          <w:szCs w:val="20"/>
        </w:rPr>
      </w:pPr>
      <w:r w:rsidRPr="0032539C">
        <w:rPr>
          <w:rFonts w:ascii="Times New Roman" w:eastAsia="Times New Roman" w:hAnsi="Times New Roman" w:cs="Times New Roman"/>
          <w:b/>
          <w:bCs/>
          <w:lang w:val="tr-TR" w:eastAsia="tr-TR"/>
        </w:rPr>
        <w:t xml:space="preserve">Data </w:t>
      </w:r>
      <w:proofErr w:type="spellStart"/>
      <w:r w:rsidRPr="0032539C">
        <w:rPr>
          <w:rFonts w:ascii="Times New Roman" w:eastAsia="Times New Roman" w:hAnsi="Times New Roman" w:cs="Times New Roman"/>
          <w:b/>
          <w:bCs/>
          <w:lang w:val="tr-TR" w:eastAsia="tr-TR"/>
        </w:rPr>
        <w:t>Science</w:t>
      </w:r>
      <w:proofErr w:type="spellEnd"/>
      <w:r w:rsidRPr="0032539C">
        <w:rPr>
          <w:rFonts w:ascii="Times New Roman" w:eastAsia="Times New Roman" w:hAnsi="Times New Roman" w:cs="Times New Roman"/>
          <w:b/>
          <w:bCs/>
          <w:lang w:val="tr-TR" w:eastAsia="tr-TR"/>
        </w:rPr>
        <w:t xml:space="preserve"> </w:t>
      </w:r>
      <w:proofErr w:type="spellStart"/>
      <w:r w:rsidRPr="0032539C">
        <w:rPr>
          <w:rFonts w:ascii="Times New Roman" w:eastAsia="Times New Roman" w:hAnsi="Times New Roman" w:cs="Times New Roman"/>
          <w:b/>
          <w:bCs/>
          <w:lang w:val="tr-TR" w:eastAsia="tr-TR"/>
        </w:rPr>
        <w:t>for</w:t>
      </w:r>
      <w:proofErr w:type="spellEnd"/>
      <w:r w:rsidRPr="0032539C">
        <w:rPr>
          <w:rFonts w:ascii="Times New Roman" w:eastAsia="Times New Roman" w:hAnsi="Times New Roman" w:cs="Times New Roman"/>
          <w:b/>
          <w:bCs/>
          <w:lang w:val="tr-TR" w:eastAsia="tr-TR"/>
        </w:rPr>
        <w:t xml:space="preserve"> Business: </w:t>
      </w:r>
      <w:proofErr w:type="spellStart"/>
      <w:r w:rsidRPr="0032539C">
        <w:rPr>
          <w:rFonts w:ascii="Times New Roman" w:eastAsia="Times New Roman" w:hAnsi="Times New Roman" w:cs="Times New Roman"/>
          <w:b/>
          <w:bCs/>
          <w:lang w:val="tr-TR" w:eastAsia="tr-TR"/>
        </w:rPr>
        <w:t>What</w:t>
      </w:r>
      <w:proofErr w:type="spellEnd"/>
      <w:r w:rsidRPr="0032539C">
        <w:rPr>
          <w:rFonts w:ascii="Times New Roman" w:eastAsia="Times New Roman" w:hAnsi="Times New Roman" w:cs="Times New Roman"/>
          <w:b/>
          <w:bCs/>
          <w:lang w:val="tr-TR" w:eastAsia="tr-TR"/>
        </w:rPr>
        <w:t xml:space="preserve"> </w:t>
      </w:r>
      <w:proofErr w:type="spellStart"/>
      <w:r w:rsidRPr="0032539C">
        <w:rPr>
          <w:rFonts w:ascii="Times New Roman" w:eastAsia="Times New Roman" w:hAnsi="Times New Roman" w:cs="Times New Roman"/>
          <w:b/>
          <w:bCs/>
          <w:lang w:val="tr-TR" w:eastAsia="tr-TR"/>
        </w:rPr>
        <w:t>You</w:t>
      </w:r>
      <w:proofErr w:type="spellEnd"/>
      <w:r w:rsidRPr="0032539C">
        <w:rPr>
          <w:rFonts w:ascii="Times New Roman" w:eastAsia="Times New Roman" w:hAnsi="Times New Roman" w:cs="Times New Roman"/>
          <w:b/>
          <w:bCs/>
          <w:lang w:val="tr-TR" w:eastAsia="tr-TR"/>
        </w:rPr>
        <w:t xml:space="preserve"> </w:t>
      </w:r>
      <w:proofErr w:type="spellStart"/>
      <w:r w:rsidRPr="0032539C">
        <w:rPr>
          <w:rFonts w:ascii="Times New Roman" w:eastAsia="Times New Roman" w:hAnsi="Times New Roman" w:cs="Times New Roman"/>
          <w:b/>
          <w:bCs/>
          <w:lang w:val="tr-TR" w:eastAsia="tr-TR"/>
        </w:rPr>
        <w:t>Need</w:t>
      </w:r>
      <w:proofErr w:type="spellEnd"/>
      <w:r w:rsidRPr="0032539C">
        <w:rPr>
          <w:rFonts w:ascii="Times New Roman" w:eastAsia="Times New Roman" w:hAnsi="Times New Roman" w:cs="Times New Roman"/>
          <w:b/>
          <w:bCs/>
          <w:lang w:val="tr-TR" w:eastAsia="tr-TR"/>
        </w:rPr>
        <w:t xml:space="preserve"> </w:t>
      </w:r>
      <w:proofErr w:type="spellStart"/>
      <w:r w:rsidRPr="0032539C">
        <w:rPr>
          <w:rFonts w:ascii="Times New Roman" w:eastAsia="Times New Roman" w:hAnsi="Times New Roman" w:cs="Times New Roman"/>
          <w:b/>
          <w:bCs/>
          <w:lang w:val="tr-TR" w:eastAsia="tr-TR"/>
        </w:rPr>
        <w:t>to</w:t>
      </w:r>
      <w:proofErr w:type="spellEnd"/>
      <w:r w:rsidRPr="0032539C">
        <w:rPr>
          <w:rFonts w:ascii="Times New Roman" w:eastAsia="Times New Roman" w:hAnsi="Times New Roman" w:cs="Times New Roman"/>
          <w:b/>
          <w:bCs/>
          <w:lang w:val="tr-TR" w:eastAsia="tr-TR"/>
        </w:rPr>
        <w:t xml:space="preserve"> </w:t>
      </w:r>
      <w:proofErr w:type="spellStart"/>
      <w:r w:rsidRPr="0032539C">
        <w:rPr>
          <w:rFonts w:ascii="Times New Roman" w:eastAsia="Times New Roman" w:hAnsi="Times New Roman" w:cs="Times New Roman"/>
          <w:b/>
          <w:bCs/>
          <w:lang w:val="tr-TR" w:eastAsia="tr-TR"/>
        </w:rPr>
        <w:t>Know</w:t>
      </w:r>
      <w:proofErr w:type="spellEnd"/>
      <w:r w:rsidRPr="0032539C">
        <w:rPr>
          <w:rFonts w:ascii="Times New Roman" w:eastAsia="Times New Roman" w:hAnsi="Times New Roman" w:cs="Times New Roman"/>
          <w:b/>
          <w:bCs/>
          <w:lang w:val="tr-TR" w:eastAsia="tr-TR"/>
        </w:rPr>
        <w:t xml:space="preserve"> </w:t>
      </w:r>
      <w:proofErr w:type="spellStart"/>
      <w:r w:rsidRPr="0032539C">
        <w:rPr>
          <w:rFonts w:ascii="Times New Roman" w:eastAsia="Times New Roman" w:hAnsi="Times New Roman" w:cs="Times New Roman"/>
          <w:b/>
          <w:bCs/>
          <w:lang w:val="tr-TR" w:eastAsia="tr-TR"/>
        </w:rPr>
        <w:t>about</w:t>
      </w:r>
      <w:proofErr w:type="spellEnd"/>
      <w:r w:rsidRPr="0032539C">
        <w:rPr>
          <w:rFonts w:ascii="Times New Roman" w:eastAsia="Times New Roman" w:hAnsi="Times New Roman" w:cs="Times New Roman"/>
          <w:b/>
          <w:bCs/>
          <w:lang w:val="tr-TR" w:eastAsia="tr-TR"/>
        </w:rPr>
        <w:t xml:space="preserve"> Data </w:t>
      </w:r>
      <w:proofErr w:type="spellStart"/>
      <w:r w:rsidRPr="0032539C">
        <w:rPr>
          <w:rFonts w:ascii="Times New Roman" w:eastAsia="Times New Roman" w:hAnsi="Times New Roman" w:cs="Times New Roman"/>
          <w:b/>
          <w:bCs/>
          <w:lang w:val="tr-TR" w:eastAsia="tr-TR"/>
        </w:rPr>
        <w:t>Mining</w:t>
      </w:r>
      <w:proofErr w:type="spellEnd"/>
      <w:r w:rsidRPr="0032539C">
        <w:rPr>
          <w:rFonts w:ascii="Times New Roman" w:eastAsia="Times New Roman" w:hAnsi="Times New Roman" w:cs="Times New Roman"/>
          <w:b/>
          <w:bCs/>
          <w:lang w:val="tr-TR" w:eastAsia="tr-TR"/>
        </w:rPr>
        <w:t xml:space="preserve"> </w:t>
      </w:r>
      <w:proofErr w:type="spellStart"/>
      <w:r w:rsidRPr="0032539C">
        <w:rPr>
          <w:rFonts w:ascii="Times New Roman" w:eastAsia="Times New Roman" w:hAnsi="Times New Roman" w:cs="Times New Roman"/>
          <w:b/>
          <w:bCs/>
          <w:lang w:val="tr-TR" w:eastAsia="tr-TR"/>
        </w:rPr>
        <w:t>and</w:t>
      </w:r>
      <w:proofErr w:type="spellEnd"/>
      <w:r w:rsidRPr="0032539C">
        <w:rPr>
          <w:rFonts w:ascii="Times New Roman" w:eastAsia="Times New Roman" w:hAnsi="Times New Roman" w:cs="Times New Roman"/>
          <w:b/>
          <w:bCs/>
          <w:lang w:val="tr-TR" w:eastAsia="tr-TR"/>
        </w:rPr>
        <w:t xml:space="preserve"> Data-</w:t>
      </w:r>
      <w:proofErr w:type="spellStart"/>
      <w:r w:rsidRPr="0032539C">
        <w:rPr>
          <w:rFonts w:ascii="Times New Roman" w:eastAsia="Times New Roman" w:hAnsi="Times New Roman" w:cs="Times New Roman"/>
          <w:b/>
          <w:bCs/>
          <w:lang w:val="tr-TR" w:eastAsia="tr-TR"/>
        </w:rPr>
        <w:t>Analytic</w:t>
      </w:r>
      <w:proofErr w:type="spellEnd"/>
      <w:r w:rsidRPr="0032539C">
        <w:rPr>
          <w:rFonts w:ascii="Times New Roman" w:eastAsia="Times New Roman" w:hAnsi="Times New Roman" w:cs="Times New Roman"/>
          <w:b/>
          <w:bCs/>
          <w:lang w:val="tr-TR" w:eastAsia="tr-TR"/>
        </w:rPr>
        <w:t xml:space="preserve"> </w:t>
      </w:r>
      <w:proofErr w:type="spellStart"/>
      <w:r w:rsidRPr="0032539C">
        <w:rPr>
          <w:rFonts w:ascii="Times New Roman" w:eastAsia="Times New Roman" w:hAnsi="Times New Roman" w:cs="Times New Roman"/>
          <w:b/>
          <w:bCs/>
          <w:lang w:val="tr-TR" w:eastAsia="tr-TR"/>
        </w:rPr>
        <w:t>Thinking</w:t>
      </w:r>
      <w:proofErr w:type="spellEnd"/>
      <w:r w:rsidRPr="0032539C">
        <w:rPr>
          <w:rFonts w:ascii="Times New Roman" w:eastAsia="Times New Roman" w:hAnsi="Times New Roman" w:cs="Times New Roman"/>
          <w:lang w:val="tr-TR" w:eastAsia="tr-TR"/>
        </w:rPr>
        <w:br/>
      </w:r>
      <w:proofErr w:type="spellStart"/>
      <w:r w:rsidRPr="0032539C">
        <w:rPr>
          <w:rFonts w:ascii="Times New Roman" w:eastAsia="Times New Roman" w:hAnsi="Times New Roman" w:cs="Times New Roman"/>
          <w:lang w:val="tr-TR" w:eastAsia="tr-TR"/>
        </w:rPr>
        <w:t>Provost</w:t>
      </w:r>
      <w:proofErr w:type="spellEnd"/>
      <w:r w:rsidRPr="0032539C">
        <w:rPr>
          <w:rFonts w:ascii="Times New Roman" w:eastAsia="Times New Roman" w:hAnsi="Times New Roman" w:cs="Times New Roman"/>
          <w:lang w:val="tr-TR" w:eastAsia="tr-TR"/>
        </w:rPr>
        <w:t xml:space="preserve">, F., &amp; </w:t>
      </w:r>
      <w:proofErr w:type="spellStart"/>
      <w:r w:rsidRPr="0032539C">
        <w:rPr>
          <w:rFonts w:ascii="Times New Roman" w:eastAsia="Times New Roman" w:hAnsi="Times New Roman" w:cs="Times New Roman"/>
          <w:lang w:val="tr-TR" w:eastAsia="tr-TR"/>
        </w:rPr>
        <w:t>Fawcett</w:t>
      </w:r>
      <w:proofErr w:type="spellEnd"/>
      <w:r w:rsidRPr="0032539C">
        <w:rPr>
          <w:rFonts w:ascii="Times New Roman" w:eastAsia="Times New Roman" w:hAnsi="Times New Roman" w:cs="Times New Roman"/>
          <w:lang w:val="tr-TR" w:eastAsia="tr-TR"/>
        </w:rPr>
        <w:t>, T. (2013). O'Reilly Media.</w:t>
      </w:r>
      <w:r w:rsidR="00000000" w:rsidRPr="0032539C">
        <w:rPr>
          <w:rFonts w:ascii="Times New Roman" w:hAnsi="Times New Roman" w:cs="Times New Roman"/>
          <w:sz w:val="20"/>
          <w:szCs w:val="20"/>
        </w:rPr>
        <w:br/>
      </w:r>
      <w:r w:rsidR="00000000" w:rsidRPr="0032539C">
        <w:rPr>
          <w:rFonts w:ascii="Times New Roman" w:hAnsi="Times New Roman" w:cs="Times New Roman"/>
          <w:sz w:val="20"/>
          <w:szCs w:val="20"/>
        </w:rPr>
        <w:br/>
        <w:t xml:space="preserve">    </w:t>
      </w:r>
    </w:p>
    <w:sectPr w:rsidR="00386EB4" w:rsidRPr="003253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abstractNum w:abstractNumId="9" w15:restartNumberingAfterBreak="0">
    <w:nsid w:val="469745AD"/>
    <w:multiLevelType w:val="multilevel"/>
    <w:tmpl w:val="8D4C1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3D55E7"/>
    <w:multiLevelType w:val="multilevel"/>
    <w:tmpl w:val="80585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7642052">
    <w:abstractNumId w:val="8"/>
  </w:num>
  <w:num w:numId="2" w16cid:durableId="467358014">
    <w:abstractNumId w:val="6"/>
  </w:num>
  <w:num w:numId="3" w16cid:durableId="828057586">
    <w:abstractNumId w:val="5"/>
  </w:num>
  <w:num w:numId="4" w16cid:durableId="1780418227">
    <w:abstractNumId w:val="4"/>
  </w:num>
  <w:num w:numId="5" w16cid:durableId="911160240">
    <w:abstractNumId w:val="7"/>
  </w:num>
  <w:num w:numId="6" w16cid:durableId="1376202788">
    <w:abstractNumId w:val="3"/>
  </w:num>
  <w:num w:numId="7" w16cid:durableId="2098015021">
    <w:abstractNumId w:val="2"/>
  </w:num>
  <w:num w:numId="8" w16cid:durableId="630088555">
    <w:abstractNumId w:val="1"/>
  </w:num>
  <w:num w:numId="9" w16cid:durableId="195654365">
    <w:abstractNumId w:val="0"/>
  </w:num>
  <w:num w:numId="10" w16cid:durableId="1957983460">
    <w:abstractNumId w:val="10"/>
  </w:num>
  <w:num w:numId="11" w16cid:durableId="20568553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E1A66"/>
    <w:rsid w:val="0015074B"/>
    <w:rsid w:val="0029639D"/>
    <w:rsid w:val="0032539C"/>
    <w:rsid w:val="00326F90"/>
    <w:rsid w:val="00386EB4"/>
    <w:rsid w:val="0067258F"/>
    <w:rsid w:val="00AA1D8D"/>
    <w:rsid w:val="00B47730"/>
    <w:rsid w:val="00BA1EAC"/>
    <w:rsid w:val="00CB0664"/>
    <w:rsid w:val="00EB443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653E29"/>
  <w14:defaultImageDpi w14:val="300"/>
  <w15:docId w15:val="{4ABF1BBA-BA45-46F9-AE35-D862E280D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BA1EAC"/>
    <w:pPr>
      <w:spacing w:before="100" w:beforeAutospacing="1" w:after="100" w:afterAutospacing="1" w:line="240" w:lineRule="auto"/>
    </w:pPr>
    <w:rPr>
      <w:rFonts w:ascii="Times New Roman" w:eastAsia="Times New Roman" w:hAnsi="Times New Roman" w:cs="Times New Roman"/>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906297">
      <w:bodyDiv w:val="1"/>
      <w:marLeft w:val="0"/>
      <w:marRight w:val="0"/>
      <w:marTop w:val="0"/>
      <w:marBottom w:val="0"/>
      <w:divBdr>
        <w:top w:val="none" w:sz="0" w:space="0" w:color="auto"/>
        <w:left w:val="none" w:sz="0" w:space="0" w:color="auto"/>
        <w:bottom w:val="none" w:sz="0" w:space="0" w:color="auto"/>
        <w:right w:val="none" w:sz="0" w:space="0" w:color="auto"/>
      </w:divBdr>
    </w:div>
    <w:div w:id="730689981">
      <w:bodyDiv w:val="1"/>
      <w:marLeft w:val="0"/>
      <w:marRight w:val="0"/>
      <w:marTop w:val="0"/>
      <w:marBottom w:val="0"/>
      <w:divBdr>
        <w:top w:val="none" w:sz="0" w:space="0" w:color="auto"/>
        <w:left w:val="none" w:sz="0" w:space="0" w:color="auto"/>
        <w:bottom w:val="none" w:sz="0" w:space="0" w:color="auto"/>
        <w:right w:val="none" w:sz="0" w:space="0" w:color="auto"/>
      </w:divBdr>
    </w:div>
    <w:div w:id="764811222">
      <w:bodyDiv w:val="1"/>
      <w:marLeft w:val="0"/>
      <w:marRight w:val="0"/>
      <w:marTop w:val="0"/>
      <w:marBottom w:val="0"/>
      <w:divBdr>
        <w:top w:val="none" w:sz="0" w:space="0" w:color="auto"/>
        <w:left w:val="none" w:sz="0" w:space="0" w:color="auto"/>
        <w:bottom w:val="none" w:sz="0" w:space="0" w:color="auto"/>
        <w:right w:val="none" w:sz="0" w:space="0" w:color="auto"/>
      </w:divBdr>
    </w:div>
    <w:div w:id="17458355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1464</Words>
  <Characters>8346</Characters>
  <Application>Microsoft Office Word</Application>
  <DocSecurity>0</DocSecurity>
  <Lines>69</Lines>
  <Paragraphs>19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9791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latif atmaca</cp:lastModifiedBy>
  <cp:revision>2</cp:revision>
  <dcterms:created xsi:type="dcterms:W3CDTF">2024-11-14T22:16:00Z</dcterms:created>
  <dcterms:modified xsi:type="dcterms:W3CDTF">2024-11-14T22:16:00Z</dcterms:modified>
  <cp:category/>
</cp:coreProperties>
</file>